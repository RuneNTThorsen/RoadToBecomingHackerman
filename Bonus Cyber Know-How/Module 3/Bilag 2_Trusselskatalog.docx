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6AF0" w14:textId="60C96719" w:rsidR="00CE38D3" w:rsidRPr="00DC0AE7" w:rsidRDefault="0020482B" w:rsidP="00CE38D3">
      <w:pPr>
        <w:pStyle w:val="Heading1"/>
        <w:rPr>
          <w:color w:val="031D5C" w:themeColor="text2"/>
        </w:rPr>
      </w:pPr>
      <w:bookmarkStart w:id="0" w:name="SD_USR_Afsendernavn"/>
      <w:bookmarkStart w:id="1" w:name="DIF_SD_USR_Email"/>
      <w:r>
        <w:rPr>
          <w:color w:val="031D5C" w:themeColor="text2"/>
        </w:rPr>
        <w:t>Bilag 2</w:t>
      </w:r>
      <w:r w:rsidR="00CE38D3" w:rsidRPr="00DC0AE7">
        <w:rPr>
          <w:color w:val="031D5C" w:themeColor="text2"/>
        </w:rPr>
        <w:t xml:space="preserve">: Eksempel på trusselskatalog – bør justeres til organisations kontekst før brug </w:t>
      </w:r>
    </w:p>
    <w:p w14:paraId="7C01C016" w14:textId="0EB6FAF8" w:rsidR="002E1320" w:rsidRPr="00BD1876" w:rsidRDefault="002E1320" w:rsidP="00F43929">
      <w:pPr>
        <w:rPr>
          <w:b/>
        </w:rPr>
      </w:pPr>
      <w:r w:rsidRPr="00BD18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2FB671" wp14:editId="2FD9E37D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3540125" cy="1404620"/>
                <wp:effectExtent l="0" t="0" r="22225" b="2667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FFD5" w14:textId="406147DB" w:rsidR="002E1320" w:rsidRPr="00DC0AE7" w:rsidRDefault="002E1320" w:rsidP="002E132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E1320">
                              <w:rPr>
                                <w:sz w:val="16"/>
                                <w:u w:val="single"/>
                              </w:rPr>
                              <w:t>Ejer af procedure/meto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de: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CE38D3" w:rsidRPr="00DC0AE7">
                              <w:rPr>
                                <w:color w:val="000000" w:themeColor="text1"/>
                                <w:sz w:val="16"/>
                              </w:rPr>
                              <w:t>[kontor/enhed]</w:t>
                            </w:r>
                          </w:p>
                          <w:p w14:paraId="158C7B07" w14:textId="60826E61" w:rsidR="002E1320" w:rsidRPr="00DC0AE7" w:rsidRDefault="002E1320" w:rsidP="002E132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C0AE7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 xml:space="preserve">Dato for </w:t>
                            </w:r>
                            <w:proofErr w:type="spellStart"/>
                            <w:r w:rsidRPr="00DC0AE7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ikrafttrældelse</w:t>
                            </w:r>
                            <w:proofErr w:type="spellEnd"/>
                            <w:r w:rsidRPr="00DC0AE7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: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CE38D3" w:rsidRPr="00DC0AE7">
                              <w:rPr>
                                <w:color w:val="000000" w:themeColor="text1"/>
                                <w:sz w:val="16"/>
                              </w:rPr>
                              <w:t>[dato]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14:paraId="49587DB4" w14:textId="1BB6F63A" w:rsidR="002E1320" w:rsidRPr="00DC0AE7" w:rsidRDefault="002E1320" w:rsidP="002E132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C0AE7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Godkendt af: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CE38D3" w:rsidRPr="00DC0AE7">
                              <w:rPr>
                                <w:color w:val="000000" w:themeColor="text1"/>
                                <w:sz w:val="16"/>
                              </w:rPr>
                              <w:t>[Informationssikkerhedsudvalg]</w:t>
                            </w:r>
                          </w:p>
                          <w:p w14:paraId="62DB4B23" w14:textId="4F994BD1" w:rsidR="002E1320" w:rsidRPr="00DC0AE7" w:rsidRDefault="002E1320" w:rsidP="002E132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C0AE7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Næste planlagte revision: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CE38D3" w:rsidRPr="00DC0AE7">
                              <w:rPr>
                                <w:color w:val="000000" w:themeColor="text1"/>
                                <w:sz w:val="16"/>
                              </w:rPr>
                              <w:t>[dato]</w:t>
                            </w:r>
                            <w:r w:rsidRPr="00DC0AE7">
                              <w:rPr>
                                <w:color w:val="000000" w:themeColor="text1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2FB67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23.95pt;width:278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">
                <v:textbox style="mso-fit-shape-to-text:t">
                  <w:txbxContent>
                    <w:p w14:paraId="703DFFD5" w14:textId="406147DB" w:rsidR="002E1320" w:rsidRPr="00DC0AE7" w:rsidRDefault="002E1320" w:rsidP="002E1320">
                      <w:pPr>
                        <w:spacing w:after="0"/>
                        <w:rPr>
                          <w:color w:val="000000" w:themeColor="text1"/>
                          <w:sz w:val="16"/>
                        </w:rPr>
                      </w:pPr>
                      <w:r w:rsidRPr="002E1320">
                        <w:rPr>
                          <w:sz w:val="16"/>
                          <w:u w:val="single"/>
                        </w:rPr>
                        <w:t>Ejer af procedure/meto</w:t>
                      </w:r>
                      <w:r w:rsidRPr="00DC0AE7">
                        <w:rPr>
                          <w:color w:val="000000" w:themeColor="text1"/>
                          <w:sz w:val="16"/>
                          <w:u w:val="single"/>
                        </w:rPr>
                        <w:t>de:</w:t>
                      </w:r>
                      <w:r w:rsidRPr="00DC0AE7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="00CE38D3" w:rsidRPr="00DC0AE7">
                        <w:rPr>
                          <w:color w:val="000000" w:themeColor="text1"/>
                          <w:sz w:val="16"/>
                        </w:rPr>
                        <w:t>[kontor/enhed]</w:t>
                      </w:r>
                    </w:p>
                    <w:p w14:paraId="158C7B07" w14:textId="60826E61" w:rsidR="002E1320" w:rsidRPr="00DC0AE7" w:rsidRDefault="002E1320" w:rsidP="002E1320">
                      <w:pPr>
                        <w:spacing w:after="0"/>
                        <w:rPr>
                          <w:color w:val="000000" w:themeColor="text1"/>
                          <w:sz w:val="16"/>
                        </w:rPr>
                      </w:pPr>
                      <w:r w:rsidRPr="00DC0AE7">
                        <w:rPr>
                          <w:color w:val="000000" w:themeColor="text1"/>
                          <w:sz w:val="16"/>
                          <w:u w:val="single"/>
                        </w:rPr>
                        <w:t>Dato for ikrafttrældelse:</w:t>
                      </w:r>
                      <w:r w:rsidRPr="00DC0AE7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="00CE38D3" w:rsidRPr="00DC0AE7">
                        <w:rPr>
                          <w:color w:val="000000" w:themeColor="text1"/>
                          <w:sz w:val="16"/>
                        </w:rPr>
                        <w:t>[dato]</w:t>
                      </w:r>
                      <w:r w:rsidRPr="00DC0AE7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14:paraId="49587DB4" w14:textId="1BB6F63A" w:rsidR="002E1320" w:rsidRPr="00DC0AE7" w:rsidRDefault="002E1320" w:rsidP="002E1320">
                      <w:pPr>
                        <w:spacing w:after="0"/>
                        <w:rPr>
                          <w:color w:val="000000" w:themeColor="text1"/>
                          <w:sz w:val="16"/>
                        </w:rPr>
                      </w:pPr>
                      <w:r w:rsidRPr="00DC0AE7">
                        <w:rPr>
                          <w:color w:val="000000" w:themeColor="text1"/>
                          <w:sz w:val="16"/>
                          <w:u w:val="single"/>
                        </w:rPr>
                        <w:t>Godkendt af:</w:t>
                      </w:r>
                      <w:r w:rsidRPr="00DC0AE7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="00CE38D3" w:rsidRPr="00DC0AE7">
                        <w:rPr>
                          <w:color w:val="000000" w:themeColor="text1"/>
                          <w:sz w:val="16"/>
                        </w:rPr>
                        <w:t>[Informationssikkerhedsudvalg]</w:t>
                      </w:r>
                    </w:p>
                    <w:p w14:paraId="62DB4B23" w14:textId="4F994BD1" w:rsidR="002E1320" w:rsidRPr="00DC0AE7" w:rsidRDefault="002E1320" w:rsidP="002E1320">
                      <w:pPr>
                        <w:spacing w:after="0"/>
                        <w:rPr>
                          <w:color w:val="000000" w:themeColor="text1"/>
                          <w:sz w:val="16"/>
                        </w:rPr>
                      </w:pPr>
                      <w:r w:rsidRPr="00DC0AE7">
                        <w:rPr>
                          <w:color w:val="000000" w:themeColor="text1"/>
                          <w:sz w:val="16"/>
                          <w:u w:val="single"/>
                        </w:rPr>
                        <w:t>Næste planlagte revision:</w:t>
                      </w:r>
                      <w:r w:rsidRPr="00DC0AE7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="00CE38D3" w:rsidRPr="00DC0AE7">
                        <w:rPr>
                          <w:color w:val="000000" w:themeColor="text1"/>
                          <w:sz w:val="16"/>
                        </w:rPr>
                        <w:t>[dato]</w:t>
                      </w:r>
                      <w:r w:rsidRPr="00DC0AE7">
                        <w:rPr>
                          <w:color w:val="000000" w:themeColor="text1"/>
                          <w:sz w:val="16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929" w:rsidRPr="00BD1876">
        <w:rPr>
          <w:b/>
        </w:rPr>
        <w:t>Trusselskatalog</w:t>
      </w:r>
    </w:p>
    <w:p w14:paraId="5D3CD471" w14:textId="4598858D" w:rsidR="002E1320" w:rsidRPr="00BD1876" w:rsidRDefault="00BD1876" w:rsidP="002E1320">
      <w:pPr>
        <w:ind w:left="5760"/>
        <w:rPr>
          <w:b/>
        </w:rPr>
      </w:pPr>
      <w:bookmarkStart w:id="2" w:name="SD_LAN_Jnr"/>
      <w:bookmarkStart w:id="3" w:name="HIF_dossier_f2casenumber"/>
      <w:r w:rsidRPr="00BD1876">
        <w:rPr>
          <w:vanish/>
        </w:rPr>
        <w:t>J.nr.</w:t>
      </w:r>
      <w:bookmarkEnd w:id="2"/>
      <w:r w:rsidR="002E1320" w:rsidRPr="00BD1876">
        <w:rPr>
          <w:vanish/>
        </w:rPr>
        <w:t xml:space="preserve">. 2019 - 4421 </w:t>
      </w:r>
      <w:bookmarkStart w:id="4" w:name="dossier_f2casenumber"/>
      <w:bookmarkEnd w:id="4"/>
      <w:r w:rsidR="002E1320" w:rsidRPr="00BD1876">
        <w:rPr>
          <w:vanish/>
        </w:rPr>
        <w:t xml:space="preserve"> </w:t>
      </w:r>
      <w:bookmarkEnd w:id="3"/>
      <w:r w:rsidR="002E1320" w:rsidRPr="00BD1876">
        <w:t xml:space="preserve"> </w:t>
      </w:r>
    </w:p>
    <w:p w14:paraId="1548A813" w14:textId="04EB7B9B" w:rsidR="006D6D87" w:rsidRDefault="006D6D87" w:rsidP="00F43929">
      <w:pPr>
        <w:rPr>
          <w:b/>
        </w:rPr>
      </w:pPr>
    </w:p>
    <w:p w14:paraId="58F1943E" w14:textId="77777777" w:rsidR="00CE38D3" w:rsidRPr="00BD1876" w:rsidRDefault="00CE38D3" w:rsidP="00F43929">
      <w:pPr>
        <w:rPr>
          <w:b/>
        </w:rPr>
      </w:pP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6"/>
      </w:tblGrid>
      <w:tr w:rsidR="00F43929" w:rsidRPr="00BD1876" w14:paraId="37FDB772" w14:textId="77777777" w:rsidTr="002E1320">
        <w:trPr>
          <w:trHeight w:val="300"/>
          <w:tblHeader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9DCD5A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BD1876">
              <w:rPr>
                <w:rFonts w:ascii="Arial" w:hAnsi="Arial" w:cs="Arial"/>
                <w:b/>
                <w:bCs/>
                <w:color w:val="FFFFFF"/>
              </w:rPr>
              <w:t>Trussel</w:t>
            </w:r>
          </w:p>
        </w:tc>
      </w:tr>
      <w:tr w:rsidR="00F43929" w:rsidRPr="00BD1876" w14:paraId="33F705D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35E5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 xml:space="preserve">Trusler mod de fysiske omstændigheder </w:t>
            </w:r>
          </w:p>
        </w:tc>
      </w:tr>
      <w:tr w:rsidR="00F43929" w:rsidRPr="00BD1876" w14:paraId="1D9E46A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8324C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  <w:sz w:val="16"/>
                <w:szCs w:val="16"/>
              </w:rPr>
              <w:t>Brandskade, brand i tilstødende omgivelser, brand forårsaget af forsømmelse</w:t>
            </w:r>
          </w:p>
        </w:tc>
      </w:tr>
      <w:tr w:rsidR="00F43929" w:rsidRPr="00BD1876" w14:paraId="6E3B9950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4479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  <w:sz w:val="16"/>
                <w:szCs w:val="16"/>
              </w:rPr>
              <w:t xml:space="preserve">Vandskade, skybrud der fører til oversvømmelse, sprinklersystemfejl, rørskade </w:t>
            </w:r>
          </w:p>
        </w:tc>
      </w:tr>
      <w:tr w:rsidR="00F43929" w:rsidRPr="00BD1876" w14:paraId="50863FBB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083A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  <w:sz w:val="16"/>
                <w:szCs w:val="16"/>
              </w:rPr>
              <w:t>Elektromagnetisk beskadigelse, lynnedslag, solstorm, statisk elektricitet</w:t>
            </w:r>
          </w:p>
        </w:tc>
      </w:tr>
      <w:tr w:rsidR="00F43929" w:rsidRPr="00BD1876" w14:paraId="2C51806B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46C09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  <w:sz w:val="16"/>
                <w:szCs w:val="16"/>
              </w:rPr>
              <w:t>Skade ved naturhændelse, kraftig storm, jordskælv, frost, tørke,</w:t>
            </w:r>
          </w:p>
        </w:tc>
      </w:tr>
      <w:tr w:rsidR="00F43929" w:rsidRPr="00BD1876" w14:paraId="62516E6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356B1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  <w:sz w:val="16"/>
              </w:rPr>
              <w:t>Skade ved katastrofal ulykke. Fly-, tog- eller køretøjsulykke, eksplosion</w:t>
            </w:r>
          </w:p>
        </w:tc>
      </w:tr>
      <w:tr w:rsidR="00F43929" w:rsidRPr="00BD1876" w14:paraId="2C5A9773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150EE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  <w:sz w:val="16"/>
              </w:rPr>
              <w:t xml:space="preserve">Forurening af faciliteter, radioaktivt udslip fra atomulykke, biologisk eller kemisk udslip, gasudslip, luftbårne partikler, vulkansk nedfald </w:t>
            </w:r>
          </w:p>
        </w:tc>
      </w:tr>
      <w:tr w:rsidR="00F43929" w:rsidRPr="00BD1876" w14:paraId="0FB3CFAE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5023E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Fejl i fysisk miljøstyring</w:t>
            </w:r>
          </w:p>
        </w:tc>
      </w:tr>
      <w:tr w:rsidR="00F43929" w:rsidRPr="00BD1876" w14:paraId="3FB2BA53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300CF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Kølingsfejl, luftfiltreringsfejl, opvarmningsfejl</w:t>
            </w:r>
          </w:p>
        </w:tc>
      </w:tr>
      <w:tr w:rsidR="00F43929" w:rsidRPr="00BD1876" w14:paraId="6F9F6DAF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2D3AD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Vandforsyningssvigt</w:t>
            </w:r>
          </w:p>
        </w:tc>
      </w:tr>
      <w:tr w:rsidR="00F43929" w:rsidRPr="00BD1876" w14:paraId="744C9C3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FCA9C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</w:rPr>
              <w:t>El-forsyningsfejl</w:t>
            </w:r>
          </w:p>
        </w:tc>
      </w:tr>
      <w:tr w:rsidR="00F43929" w:rsidRPr="00BD1876" w14:paraId="512B7F51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19FC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Strømsvigt, el-forsyningslinjebrud</w:t>
            </w:r>
          </w:p>
        </w:tc>
      </w:tr>
      <w:tr w:rsidR="00F43929" w:rsidRPr="00BD1876" w14:paraId="41C240F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0211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Strømfluktuation, sag,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surge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spike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brownout</w:t>
            </w:r>
            <w:proofErr w:type="spellEnd"/>
          </w:p>
        </w:tc>
      </w:tr>
      <w:tr w:rsidR="00F43929" w:rsidRPr="00BD1876" w14:paraId="1B766F2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2A31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Forsyningsudstyrssvigt, UPS-fejl, generatorfejl</w:t>
            </w:r>
          </w:p>
        </w:tc>
      </w:tr>
      <w:tr w:rsidR="00F43929" w:rsidRPr="00BD1876" w14:paraId="1188A3EF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3434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Elforsyningsoverbelastning</w:t>
            </w:r>
          </w:p>
        </w:tc>
      </w:tr>
      <w:tr w:rsidR="00F43929" w:rsidRPr="00BD1876" w14:paraId="6F543D23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5B09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</w:rPr>
              <w:t>Brugerfejl</w:t>
            </w:r>
          </w:p>
        </w:tc>
      </w:tr>
      <w:tr w:rsidR="00F43929" w:rsidRPr="00BD1876" w14:paraId="3F743F4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A4EF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Uforsætlige brugerhandlinger, fejlbehandling af medier, mangel på brugeruddannelse</w:t>
            </w:r>
          </w:p>
        </w:tc>
      </w:tr>
      <w:tr w:rsidR="00F43929" w:rsidRPr="00BD1876" w14:paraId="78FA5B7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BA589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</w:rPr>
              <w:t>Drifts- eller vedligeholdelsesfejl</w:t>
            </w:r>
          </w:p>
        </w:tc>
      </w:tr>
      <w:tr w:rsidR="00F43929" w:rsidRPr="00BD1876" w14:paraId="2435647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32D1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Fejl i forbindelse med drifts-, support- eller vedligeholdelsesprocesser.</w:t>
            </w:r>
          </w:p>
        </w:tc>
      </w:tr>
      <w:tr w:rsidR="00F43929" w:rsidRPr="00BD1876" w14:paraId="6B91C99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BB09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Angreb med skadelig kode</w:t>
            </w:r>
          </w:p>
        </w:tc>
      </w:tr>
      <w:tr w:rsidR="00F43929" w:rsidRPr="00BD1876" w14:paraId="56006BB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FD66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Virus, malware,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ransomware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rootkits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ondsindende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 links og trojanske heste</w:t>
            </w:r>
          </w:p>
        </w:tc>
      </w:tr>
      <w:tr w:rsidR="00F43929" w:rsidRPr="00BD1876" w14:paraId="103A44AE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0CD2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D1876">
              <w:rPr>
                <w:rFonts w:ascii="Arial" w:hAnsi="Arial" w:cs="Arial"/>
                <w:color w:val="000000"/>
              </w:rPr>
              <w:t>Cyberangreb</w:t>
            </w:r>
            <w:proofErr w:type="spellEnd"/>
          </w:p>
        </w:tc>
      </w:tr>
      <w:tr w:rsidR="00F43929" w:rsidRPr="00BD1876" w14:paraId="3A04478C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98AF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Destruktiv hacking,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hacktivisme</w:t>
            </w:r>
            <w:proofErr w:type="spellEnd"/>
          </w:p>
        </w:tc>
      </w:tr>
      <w:tr w:rsidR="00F43929" w:rsidRPr="00BD1876" w14:paraId="28D61D0A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935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DDoS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- eller SPAM-angreb</w:t>
            </w:r>
          </w:p>
        </w:tc>
      </w:tr>
      <w:tr w:rsidR="00F43929" w:rsidRPr="00BD1876" w14:paraId="556A80A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4D775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Statsfinansierede angreb (State-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sponsored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attacks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 = APT)</w:t>
            </w:r>
          </w:p>
        </w:tc>
      </w:tr>
      <w:tr w:rsidR="00F43929" w:rsidRPr="00BD1876" w14:paraId="35BD2228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5E4F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Forfalskning af informationer, ødelæggelse af websites</w:t>
            </w:r>
          </w:p>
        </w:tc>
      </w:tr>
      <w:tr w:rsidR="00F43929" w:rsidRPr="00BD1876" w14:paraId="6F5AEFA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43751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Hacking, industrispionage, aflytning, opsnapning af information</w:t>
            </w:r>
          </w:p>
        </w:tc>
      </w:tr>
      <w:tr w:rsidR="00F43929" w:rsidRPr="00BD1876" w14:paraId="72A61CE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8894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Kapacitetsfejl</w:t>
            </w:r>
          </w:p>
        </w:tc>
      </w:tr>
      <w:tr w:rsidR="00F43929" w:rsidRPr="00BD1876" w14:paraId="220204D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00D7B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Kapacitetsmangel for systemer eller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storage</w:t>
            </w:r>
            <w:proofErr w:type="spellEnd"/>
          </w:p>
        </w:tc>
      </w:tr>
      <w:tr w:rsidR="00F43929" w:rsidRPr="00BD1876" w14:paraId="399BE046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FBDA9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</w:rPr>
              <w:t>Softwarefejl</w:t>
            </w:r>
          </w:p>
        </w:tc>
      </w:tr>
      <w:tr w:rsidR="00F43929" w:rsidRPr="00BD1876" w14:paraId="59F97B5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7BC24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Softwarenedbrud, bugs, databasekorruption</w:t>
            </w:r>
          </w:p>
        </w:tc>
      </w:tr>
      <w:tr w:rsidR="00F43929" w:rsidRPr="00BD1876" w14:paraId="59711520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D45F1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Uautoriseret eller ikke-testet kode</w:t>
            </w:r>
          </w:p>
        </w:tc>
      </w:tr>
      <w:tr w:rsidR="00F43929" w:rsidRPr="00BD1876" w14:paraId="742448CD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4600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000000"/>
              </w:rPr>
              <w:t>Hardwarefejl</w:t>
            </w:r>
          </w:p>
        </w:tc>
      </w:tr>
      <w:tr w:rsidR="00F43929" w:rsidRPr="00BD1876" w14:paraId="254B6938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C80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Kommunikationslinjenedbrud</w:t>
            </w:r>
          </w:p>
        </w:tc>
      </w:tr>
      <w:tr w:rsidR="00F43929" w:rsidRPr="00BD1876" w14:paraId="62F6880C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0576B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Udstyrsnedbrud eller -defekt, slid, korrosion, henfald af lagringsmedier</w:t>
            </w:r>
          </w:p>
        </w:tc>
      </w:tr>
      <w:tr w:rsidR="00F43929" w:rsidRPr="00BD1876" w14:paraId="4EEBB3AF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E2EF2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Misbrug</w:t>
            </w:r>
          </w:p>
        </w:tc>
      </w:tr>
      <w:tr w:rsidR="00F43929" w:rsidRPr="00BD1876" w14:paraId="4C99433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91C2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Forfalskning, svindel, underslæb</w:t>
            </w:r>
          </w:p>
        </w:tc>
      </w:tr>
      <w:tr w:rsidR="00F43929" w:rsidRPr="00BD1876" w14:paraId="4CC6C45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40F9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Uautoriseret brug, misbrug af rettigheder</w:t>
            </w:r>
          </w:p>
        </w:tc>
      </w:tr>
      <w:tr w:rsidR="00F43929" w:rsidRPr="00BD1876" w14:paraId="057B43FD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6DEB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Brud på ophavsrettigheder</w:t>
            </w:r>
          </w:p>
        </w:tc>
      </w:tr>
      <w:tr w:rsidR="00F43929" w:rsidRPr="00BD1876" w14:paraId="4CCEA5B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C0026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Tilsigtet informationslæk eller -tyveri</w:t>
            </w:r>
          </w:p>
        </w:tc>
      </w:tr>
      <w:tr w:rsidR="00F43929" w:rsidRPr="00BD1876" w14:paraId="5D400276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7D3AB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Hacking, industrispionage, aflytning, opsnapning af information</w:t>
            </w:r>
          </w:p>
        </w:tc>
      </w:tr>
      <w:tr w:rsidR="00F43929" w:rsidRPr="00BD1876" w14:paraId="791BB28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B63AC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Tyveri af datamedier eller fysiske dokumenter</w:t>
            </w:r>
          </w:p>
        </w:tc>
      </w:tr>
      <w:tr w:rsidR="00F43929" w:rsidRPr="00BD1876" w14:paraId="2F018A2C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C8E0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Politisk eller økonomisk motiveret informationslæk</w:t>
            </w:r>
          </w:p>
        </w:tc>
      </w:tr>
      <w:tr w:rsidR="00F43929" w:rsidRPr="00BD1876" w14:paraId="508DABB3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E757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Utilsigtet informationslæk</w:t>
            </w:r>
          </w:p>
        </w:tc>
      </w:tr>
      <w:tr w:rsidR="00F43929" w:rsidRPr="00BD1876" w14:paraId="4A71149A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0DED2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For vidtgående brugerrettigheder/adgangsprivilegier</w:t>
            </w:r>
          </w:p>
        </w:tc>
      </w:tr>
      <w:tr w:rsidR="00F43929" w:rsidRPr="00BD1876" w14:paraId="25DBEA3D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02A84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Forkert konfigureret adgangskontrol</w:t>
            </w:r>
          </w:p>
        </w:tc>
      </w:tr>
      <w:tr w:rsidR="00F43929" w:rsidRPr="00BD1876" w14:paraId="5DC6B8BA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5E96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Fejlagtig publicering af data, der indeholder følsomme oplysninger</w:t>
            </w:r>
          </w:p>
        </w:tc>
      </w:tr>
      <w:tr w:rsidR="00F43929" w:rsidRPr="00BD1876" w14:paraId="25B4A9D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9A1E5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Tab af datamedier eller fysiske dokumenter</w:t>
            </w:r>
          </w:p>
        </w:tc>
      </w:tr>
      <w:tr w:rsidR="00F43929" w:rsidRPr="00BD1876" w14:paraId="2D4C5088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4097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Bevidst ødelæggelse af aktiver</w:t>
            </w:r>
          </w:p>
        </w:tc>
      </w:tr>
      <w:tr w:rsidR="00F43929" w:rsidRPr="00BD1876" w14:paraId="7C80E61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A489F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Brandstiftelse, hærværk</w:t>
            </w:r>
          </w:p>
        </w:tc>
      </w:tr>
      <w:tr w:rsidR="00F43929" w:rsidRPr="00BD1876" w14:paraId="5917F4E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7AA2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Terrorbombning</w:t>
            </w:r>
          </w:p>
        </w:tc>
      </w:tr>
      <w:tr w:rsidR="00F43929" w:rsidRPr="00BD1876" w14:paraId="1A7C704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A6409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Sabotage begået af hævngerrige medarbejdere</w:t>
            </w:r>
          </w:p>
        </w:tc>
      </w:tr>
      <w:tr w:rsidR="00F43929" w:rsidRPr="00BD1876" w14:paraId="095A2536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B564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Tyveri af fysiske aktiver</w:t>
            </w:r>
          </w:p>
        </w:tc>
      </w:tr>
      <w:tr w:rsidR="00F43929" w:rsidRPr="00BD1876" w14:paraId="063A490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2314D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Indbrud, røveri</w:t>
            </w:r>
          </w:p>
        </w:tc>
      </w:tr>
      <w:tr w:rsidR="00F43929" w:rsidRPr="00BD1876" w14:paraId="4D960ADF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FE377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Tyveri, tricktyveri</w:t>
            </w:r>
          </w:p>
        </w:tc>
      </w:tr>
      <w:tr w:rsidR="00F43929" w:rsidRPr="00BD1876" w14:paraId="7E6994B1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BE129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Tyveri begået af ansatte</w:t>
            </w:r>
          </w:p>
        </w:tc>
      </w:tr>
      <w:tr w:rsidR="00F43929" w:rsidRPr="00BD1876" w14:paraId="76693E8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A5059" w14:textId="46F3917A" w:rsidR="00F43929" w:rsidRPr="00BD1876" w:rsidRDefault="004805A3" w:rsidP="004805A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M</w:t>
            </w:r>
            <w:r w:rsidR="00F43929" w:rsidRPr="00BD1876">
              <w:rPr>
                <w:rFonts w:ascii="Arial" w:hAnsi="Arial" w:cs="Arial"/>
                <w:color w:val="000000"/>
              </w:rPr>
              <w:t>anglende overholdelse</w:t>
            </w:r>
            <w:r w:rsidRPr="00BD1876">
              <w:rPr>
                <w:rFonts w:ascii="Arial" w:hAnsi="Arial" w:cs="Arial"/>
                <w:color w:val="000000"/>
              </w:rPr>
              <w:t xml:space="preserve"> af lovkrav og aftaler</w:t>
            </w:r>
          </w:p>
        </w:tc>
      </w:tr>
      <w:tr w:rsidR="00F43929" w:rsidRPr="00BD1876" w14:paraId="459F51D3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06C8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Brud på ophavsrettigheder</w:t>
            </w:r>
          </w:p>
        </w:tc>
      </w:tr>
      <w:tr w:rsidR="00F43929" w:rsidRPr="00BD1876" w14:paraId="4EC0E480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2F801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Virksomheden opfylder ikke de gældende compliance-krav</w:t>
            </w:r>
          </w:p>
        </w:tc>
      </w:tr>
      <w:tr w:rsidR="00F43929" w:rsidRPr="00BD1876" w14:paraId="13518926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AEDCC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Forkert offentliggørelse af personlige oplysninger</w:t>
            </w:r>
          </w:p>
        </w:tc>
      </w:tr>
      <w:tr w:rsidR="00F43929" w:rsidRPr="00BD1876" w14:paraId="3FB1808B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728B5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D1876">
              <w:rPr>
                <w:rFonts w:ascii="Arial" w:hAnsi="Arial" w:cs="Arial"/>
                <w:color w:val="000000"/>
              </w:rPr>
              <w:t>Videnstab</w:t>
            </w:r>
            <w:proofErr w:type="spellEnd"/>
          </w:p>
        </w:tc>
      </w:tr>
      <w:tr w:rsidR="00F43929" w:rsidRPr="00BD1876" w14:paraId="056EBAC1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D37B4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Afskedigelse, opsigelse, rekruttering fra konkurrenter</w:t>
            </w:r>
          </w:p>
        </w:tc>
      </w:tr>
      <w:tr w:rsidR="00F43929" w:rsidRPr="00BD1876" w14:paraId="6D977CA0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F20BC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Manglende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vidensoverførsel</w:t>
            </w:r>
            <w:proofErr w:type="spellEnd"/>
          </w:p>
        </w:tc>
      </w:tr>
      <w:tr w:rsidR="00F43929" w:rsidRPr="00BD1876" w14:paraId="5649ADED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4E608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Personafhængighed</w:t>
            </w:r>
          </w:p>
        </w:tc>
      </w:tr>
      <w:tr w:rsidR="00F43929" w:rsidRPr="00BD1876" w14:paraId="62C8F3D9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241F3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 xml:space="preserve">Tab af personale (ressourcetab) </w:t>
            </w:r>
          </w:p>
        </w:tc>
      </w:tr>
      <w:tr w:rsidR="00F43929" w:rsidRPr="00BD1876" w14:paraId="6FE5DC17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FAD3D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Vold, bortførelse, mord</w:t>
            </w:r>
          </w:p>
        </w:tc>
      </w:tr>
      <w:tr w:rsidR="00F43929" w:rsidRPr="00BD1876" w14:paraId="14B97C97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963E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Dødsulykke eller alvorlige skader</w:t>
            </w:r>
          </w:p>
        </w:tc>
      </w:tr>
      <w:tr w:rsidR="00F43929" w:rsidRPr="00BD1876" w14:paraId="73BFDE91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D7C22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Sygdom, epidemi, pandemi</w:t>
            </w:r>
          </w:p>
        </w:tc>
      </w:tr>
      <w:tr w:rsidR="00F43929" w:rsidRPr="00BD1876" w14:paraId="49B9C07D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A660D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Arbejdsafbrydelse</w:t>
            </w:r>
          </w:p>
        </w:tc>
      </w:tr>
      <w:tr w:rsidR="00F43929" w:rsidRPr="00BD1876" w14:paraId="68D585FC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A44FD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Lokale arbejdskonflikter, strejke, lockout</w:t>
            </w:r>
          </w:p>
        </w:tc>
      </w:tr>
      <w:tr w:rsidR="00F43929" w:rsidRPr="00BD1876" w14:paraId="2F5DC9B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F9EC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Leverancesvigt</w:t>
            </w:r>
          </w:p>
        </w:tc>
      </w:tr>
      <w:tr w:rsidR="00F43929" w:rsidRPr="00BD1876" w14:paraId="60757AC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082C4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Konkurs, nedlæggelse</w:t>
            </w:r>
          </w:p>
        </w:tc>
      </w:tr>
      <w:tr w:rsidR="00F43929" w:rsidRPr="00BD1876" w14:paraId="32849A40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3515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Serviceleverandørfejl,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hostingleverandørfejl</w:t>
            </w:r>
            <w:proofErr w:type="spellEnd"/>
          </w:p>
        </w:tc>
      </w:tr>
      <w:tr w:rsidR="00F43929" w:rsidRPr="00BD1876" w14:paraId="3B174EAF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E57B4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Afvigelse fra aftalt serviceniveau/leverede ydelser</w:t>
            </w:r>
          </w:p>
        </w:tc>
      </w:tr>
      <w:tr w:rsidR="00F43929" w:rsidRPr="00BD1876" w14:paraId="12D4843B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2758E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Ændringer af servicen, en ny strategi fra leverandøren</w:t>
            </w:r>
          </w:p>
        </w:tc>
      </w:tr>
      <w:tr w:rsidR="00F43929" w:rsidRPr="00BD1876" w14:paraId="522CDB85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19562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Fejl hos underleverandører, dårlig håndtering af underleverandører</w:t>
            </w:r>
          </w:p>
        </w:tc>
      </w:tr>
      <w:tr w:rsidR="00F43929" w:rsidRPr="00BD1876" w14:paraId="5A397AB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E4E2B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Sikkerhedsbrud fra leverandørens side</w:t>
            </w:r>
          </w:p>
        </w:tc>
      </w:tr>
      <w:tr w:rsidR="00F43929" w:rsidRPr="00BD1876" w14:paraId="4A1E970D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5E066" w14:textId="120EF6AA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F43929" w:rsidRPr="00BD1876" w14:paraId="1044A844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59A14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Utilstrækkelig sikkerhed fra leverandørens side</w:t>
            </w:r>
          </w:p>
        </w:tc>
      </w:tr>
      <w:tr w:rsidR="00F43929" w:rsidRPr="00BD1876" w14:paraId="28099CEB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7F89E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Leverandørafhængighed</w:t>
            </w:r>
          </w:p>
        </w:tc>
      </w:tr>
      <w:tr w:rsidR="00F43929" w:rsidRPr="00BD1876" w14:paraId="04EECA29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59CD8" w14:textId="631985C3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Ikke-standardløsninger, afhængighed af leverandørs infrastruktur, dårlige muligheder for dataeksport</w:t>
            </w:r>
          </w:p>
        </w:tc>
      </w:tr>
      <w:tr w:rsidR="00F43929" w:rsidRPr="00BD1876" w14:paraId="1FE6C610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E4981" w14:textId="652D77E8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 xml:space="preserve">Lange </w:t>
            </w:r>
            <w:proofErr w:type="spellStart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kontraktsperioder</w:t>
            </w:r>
            <w:proofErr w:type="spellEnd"/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, høj pris for at afbryde samarbejdet</w:t>
            </w:r>
          </w:p>
        </w:tc>
      </w:tr>
      <w:tr w:rsidR="00F43929" w:rsidRPr="00BD1876" w14:paraId="67781FF1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91260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 xml:space="preserve">Leverandør mangler compliance- eller </w:t>
            </w:r>
          </w:p>
          <w:p w14:paraId="5552E06A" w14:textId="77777777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D1876">
              <w:rPr>
                <w:rFonts w:ascii="Arial" w:hAnsi="Arial" w:cs="Arial"/>
                <w:color w:val="000000"/>
              </w:rPr>
              <w:t>governance</w:t>
            </w:r>
            <w:proofErr w:type="spellEnd"/>
            <w:r w:rsidRPr="00BD1876">
              <w:rPr>
                <w:rFonts w:ascii="Arial" w:hAnsi="Arial" w:cs="Arial"/>
                <w:color w:val="000000"/>
              </w:rPr>
              <w:t>-procedurer</w:t>
            </w:r>
          </w:p>
        </w:tc>
      </w:tr>
      <w:tr w:rsidR="00F43929" w:rsidRPr="00BD1876" w14:paraId="50AB5E81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E4DCD" w14:textId="1C5DF8F8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Leverandøren opfylder ikke egen sikkerhedspolitik og -regler</w:t>
            </w:r>
          </w:p>
        </w:tc>
      </w:tr>
      <w:tr w:rsidR="00F43929" w:rsidRPr="00BD1876" w14:paraId="3A93A412" w14:textId="77777777" w:rsidTr="002E1320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55B12" w14:textId="5C24F4F8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Leverandøren opfylder ikke compliance-krav jf. kontrakten</w:t>
            </w:r>
          </w:p>
        </w:tc>
      </w:tr>
      <w:tr w:rsidR="00F43929" w:rsidRPr="00BD1876" w14:paraId="17B7245B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A1AE8" w14:textId="10D6B4C0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D1876">
              <w:rPr>
                <w:rFonts w:ascii="Arial" w:hAnsi="Arial" w:cs="Arial"/>
                <w:color w:val="000000"/>
              </w:rPr>
              <w:t>Nye og ubehandlede sikkerhedstrusler</w:t>
            </w:r>
          </w:p>
        </w:tc>
      </w:tr>
      <w:tr w:rsidR="00F43929" w:rsidRPr="00BD1876" w14:paraId="0BDBC6B2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A6403" w14:textId="17E0D762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Nye angrebsformer</w:t>
            </w:r>
          </w:p>
        </w:tc>
      </w:tr>
      <w:tr w:rsidR="00F43929" w:rsidRPr="00BD1876" w14:paraId="1D4816A3" w14:textId="77777777" w:rsidTr="002E1320">
        <w:trPr>
          <w:trHeight w:val="465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25AF5" w14:textId="27B395D5" w:rsidR="00F43929" w:rsidRPr="00BD1876" w:rsidRDefault="00F43929">
            <w:pPr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1876">
              <w:rPr>
                <w:rFonts w:ascii="Arial" w:hAnsi="Arial" w:cs="Arial"/>
                <w:color w:val="333333"/>
                <w:sz w:val="16"/>
                <w:szCs w:val="16"/>
              </w:rPr>
              <w:t>Nye former for misbrug af it-systemer</w:t>
            </w:r>
          </w:p>
        </w:tc>
      </w:tr>
    </w:tbl>
    <w:p w14:paraId="71993671" w14:textId="77777777" w:rsidR="00AC1961" w:rsidRPr="00BD1876" w:rsidRDefault="00B22FB7" w:rsidP="00595280">
      <w:r w:rsidRPr="00BD1876">
        <w:t xml:space="preserve"> </w:t>
      </w:r>
      <w:bookmarkEnd w:id="0"/>
      <w:bookmarkEnd w:id="1"/>
    </w:p>
    <w:sectPr w:rsidR="00AC1961" w:rsidRPr="00BD1876" w:rsidSect="00FA2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2125" w:right="2835" w:bottom="1418" w:left="1418" w:header="567" w:footer="2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589B" w14:textId="77777777" w:rsidR="00EC21C0" w:rsidRDefault="00EC21C0">
      <w:r>
        <w:separator/>
      </w:r>
    </w:p>
  </w:endnote>
  <w:endnote w:type="continuationSeparator" w:id="0">
    <w:p w14:paraId="161152BC" w14:textId="77777777" w:rsidR="00EC21C0" w:rsidRDefault="00EC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0CC3A" w14:textId="77777777" w:rsidR="00BD1876" w:rsidRDefault="00BD1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D8D17" w14:textId="77777777" w:rsidR="00BD1876" w:rsidRDefault="00BD1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5006" w14:textId="77777777" w:rsidR="00BD1876" w:rsidRDefault="00BD1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D971" w14:textId="77777777" w:rsidR="00EC21C0" w:rsidRPr="00757C29" w:rsidRDefault="00EC21C0" w:rsidP="00757C29">
      <w:pPr>
        <w:pStyle w:val="FootnoteSeperator"/>
      </w:pPr>
    </w:p>
  </w:footnote>
  <w:footnote w:type="continuationSeparator" w:id="0">
    <w:p w14:paraId="3F599252" w14:textId="77777777" w:rsidR="00EC21C0" w:rsidRDefault="00EC2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7D0D" w14:textId="77777777" w:rsidR="00BD1876" w:rsidRDefault="00BD1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775C" w14:textId="1861299C" w:rsidR="00F32061" w:rsidRPr="00433F79" w:rsidRDefault="00F32061" w:rsidP="00F32061">
    <w:pPr>
      <w:pStyle w:val="Header"/>
      <w:tabs>
        <w:tab w:val="clear" w:pos="4819"/>
        <w:tab w:val="clear" w:pos="9638"/>
        <w:tab w:val="left" w:pos="8051"/>
      </w:tabs>
      <w:rPr>
        <w:rStyle w:val="PageNumber"/>
      </w:rPr>
    </w:pPr>
    <w:r>
      <w:tab/>
      <w:t xml:space="preserve"> </w:t>
    </w:r>
    <w:bookmarkStart w:id="5" w:name="SD_LAN_Page"/>
    <w:r w:rsidR="00BD1876">
      <w:rPr>
        <w:rStyle w:val="PageNumber"/>
      </w:rPr>
      <w:t>Side</w:t>
    </w:r>
    <w:bookmarkEnd w:id="5"/>
    <w:r w:rsidRPr="00433F79">
      <w:rPr>
        <w:rStyle w:val="PageNumber"/>
      </w:rPr>
      <w:t xml:space="preserve"> </w:t>
    </w:r>
    <w:r w:rsidRPr="00433F79">
      <w:rPr>
        <w:rStyle w:val="PageNumber"/>
      </w:rPr>
      <w:fldChar w:fldCharType="begin"/>
    </w:r>
    <w:r w:rsidRPr="00433F79">
      <w:rPr>
        <w:rStyle w:val="PageNumber"/>
      </w:rPr>
      <w:instrText xml:space="preserve"> PAGE </w:instrText>
    </w:r>
    <w:r w:rsidRPr="00433F79">
      <w:rPr>
        <w:rStyle w:val="PageNumber"/>
      </w:rPr>
      <w:fldChar w:fldCharType="separate"/>
    </w:r>
    <w:r w:rsidR="0020482B">
      <w:rPr>
        <w:rStyle w:val="PageNumber"/>
        <w:noProof/>
      </w:rPr>
      <w:t>2</w:t>
    </w:r>
    <w:r w:rsidRPr="00433F79">
      <w:rPr>
        <w:rStyle w:val="PageNumber"/>
      </w:rPr>
      <w:fldChar w:fldCharType="end"/>
    </w:r>
    <w:r w:rsidRPr="00433F79">
      <w:rPr>
        <w:rStyle w:val="PageNumber"/>
      </w:rPr>
      <w:t xml:space="preserve"> </w:t>
    </w:r>
    <w:bookmarkStart w:id="6" w:name="SD_LAN_Of"/>
    <w:r w:rsidR="00BD1876">
      <w:rPr>
        <w:rStyle w:val="PageNumber"/>
      </w:rPr>
      <w:t>af</w:t>
    </w:r>
    <w:bookmarkEnd w:id="6"/>
    <w:r w:rsidRPr="00433F79">
      <w:rPr>
        <w:rStyle w:val="PageNumber"/>
      </w:rPr>
      <w:t xml:space="preserve"> </w:t>
    </w:r>
    <w:r w:rsidRPr="00433F79">
      <w:rPr>
        <w:rStyle w:val="PageNumber"/>
      </w:rPr>
      <w:fldChar w:fldCharType="begin"/>
    </w:r>
    <w:r w:rsidRPr="00433F79">
      <w:rPr>
        <w:rStyle w:val="PageNumber"/>
      </w:rPr>
      <w:instrText xml:space="preserve"> </w:instrText>
    </w:r>
    <w:r>
      <w:rPr>
        <w:rStyle w:val="PageNumber"/>
      </w:rPr>
      <w:instrText>NUMPAGES</w:instrText>
    </w:r>
    <w:r w:rsidRPr="00433F79">
      <w:rPr>
        <w:rStyle w:val="PageNumber"/>
      </w:rPr>
      <w:instrText xml:space="preserve"> </w:instrText>
    </w:r>
    <w:r w:rsidRPr="00433F79">
      <w:rPr>
        <w:rStyle w:val="PageNumber"/>
      </w:rPr>
      <w:fldChar w:fldCharType="separate"/>
    </w:r>
    <w:r w:rsidR="0020482B">
      <w:rPr>
        <w:rStyle w:val="PageNumber"/>
        <w:noProof/>
      </w:rPr>
      <w:t>3</w:t>
    </w:r>
    <w:r w:rsidRPr="00433F79">
      <w:rPr>
        <w:rStyle w:val="PageNumber"/>
      </w:rPr>
      <w:fldChar w:fldCharType="end"/>
    </w:r>
  </w:p>
  <w:p w14:paraId="0B51FF15" w14:textId="77777777" w:rsidR="007C2BE5" w:rsidRPr="007C2BE5" w:rsidRDefault="007C2BE5" w:rsidP="007C2BE5">
    <w:pPr>
      <w:pStyle w:val="Header"/>
    </w:pPr>
    <w:r>
      <w:br/>
    </w:r>
    <w:r>
      <w:br/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9275" w14:textId="77777777" w:rsidR="001D514E" w:rsidRDefault="001D514E" w:rsidP="001D514E">
    <w:pPr>
      <w:pStyle w:val="Header"/>
    </w:pPr>
  </w:p>
  <w:p w14:paraId="6C7B8D9C" w14:textId="77777777" w:rsidR="001D514E" w:rsidRDefault="001D5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C458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59A62E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054C535C"/>
    <w:multiLevelType w:val="multilevel"/>
    <w:tmpl w:val="8C9E12FE"/>
    <w:lvl w:ilvl="0">
      <w:start w:val="1"/>
      <w:numFmt w:val="bullet"/>
      <w:pStyle w:val="BoksPunktopstilling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 w:val="0"/>
        <w:i w:val="0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</w:abstractNum>
  <w:abstractNum w:abstractNumId="11" w15:restartNumberingAfterBreak="0">
    <w:nsid w:val="05B10DA5"/>
    <w:multiLevelType w:val="multilevel"/>
    <w:tmpl w:val="BD60B336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4" w:hanging="16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8" w:hanging="192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98" w:hanging="2098"/>
      </w:pPr>
      <w:rPr>
        <w:rFonts w:hint="default"/>
      </w:rPr>
    </w:lvl>
  </w:abstractNum>
  <w:abstractNum w:abstractNumId="12" w15:restartNumberingAfterBreak="0">
    <w:nsid w:val="15C26467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30448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FF362D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3116DD"/>
    <w:multiLevelType w:val="multilevel"/>
    <w:tmpl w:val="65BE9BCC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16" w15:restartNumberingAfterBreak="0">
    <w:nsid w:val="22443CF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887016E"/>
    <w:multiLevelType w:val="multilevel"/>
    <w:tmpl w:val="2C226A5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2C6C5430"/>
    <w:multiLevelType w:val="multilevel"/>
    <w:tmpl w:val="19BCBBB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319D10B1"/>
    <w:multiLevelType w:val="multilevel"/>
    <w:tmpl w:val="A2C8599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19"/>
        </w:tabs>
        <w:ind w:left="3119" w:hanging="6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2"/>
        </w:tabs>
        <w:ind w:left="357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20" w15:restartNumberingAfterBreak="0">
    <w:nsid w:val="38CF094A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3B253BB9"/>
    <w:multiLevelType w:val="multilevel"/>
    <w:tmpl w:val="D3BEB83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19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22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536" w:hanging="2551"/>
      </w:pPr>
      <w:rPr>
        <w:rFonts w:hint="default"/>
      </w:rPr>
    </w:lvl>
  </w:abstractNum>
  <w:abstractNum w:abstractNumId="22" w15:restartNumberingAfterBreak="0">
    <w:nsid w:val="4AE02D3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 w15:restartNumberingAfterBreak="0">
    <w:nsid w:val="52C04911"/>
    <w:multiLevelType w:val="multilevel"/>
    <w:tmpl w:val="BD5E6D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19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536" w:hanging="2268"/>
      </w:pPr>
      <w:rPr>
        <w:rFonts w:hint="default"/>
      </w:rPr>
    </w:lvl>
  </w:abstractNum>
  <w:abstractNum w:abstractNumId="24" w15:restartNumberingAfterBreak="0">
    <w:nsid w:val="541B56DF"/>
    <w:multiLevelType w:val="multilevel"/>
    <w:tmpl w:val="84CAD07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46167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D821791"/>
    <w:multiLevelType w:val="multilevel"/>
    <w:tmpl w:val="93F6BDBE"/>
    <w:lvl w:ilvl="0">
      <w:start w:val="1"/>
      <w:numFmt w:val="decimal"/>
      <w:pStyle w:val="BoksTalopstilling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14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8"/>
        </w:tabs>
        <w:ind w:left="107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701"/>
      </w:pPr>
      <w:rPr>
        <w:rFonts w:hint="default"/>
      </w:rPr>
    </w:lvl>
  </w:abstractNum>
  <w:abstractNum w:abstractNumId="27" w15:restartNumberingAfterBreak="0">
    <w:nsid w:val="6ACB3B03"/>
    <w:multiLevelType w:val="multilevel"/>
    <w:tmpl w:val="6A3290C6"/>
    <w:lvl w:ilvl="0">
      <w:start w:val="1"/>
      <w:numFmt w:val="bullet"/>
      <w:pStyle w:val="Normal-Punktliste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4"/>
        </w:tabs>
        <w:ind w:left="79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28" w15:restartNumberingAfterBreak="0">
    <w:nsid w:val="734C7605"/>
    <w:multiLevelType w:val="multilevel"/>
    <w:tmpl w:val="681C9406"/>
    <w:lvl w:ilvl="0">
      <w:start w:val="1"/>
      <w:numFmt w:val="decimal"/>
      <w:pStyle w:val="Normal-Nummerliste"/>
      <w:lvlText w:val="%1."/>
      <w:lvlJc w:val="left"/>
      <w:pPr>
        <w:tabs>
          <w:tab w:val="num" w:pos="255"/>
        </w:tabs>
        <w:ind w:left="255" w:hanging="255"/>
      </w:pPr>
      <w:rPr>
        <w:rFonts w:hint="default"/>
        <w:b w:val="0"/>
        <w:i w:val="0"/>
        <w:sz w:val="17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29" w15:restartNumberingAfterBreak="0">
    <w:nsid w:val="747D1FA5"/>
    <w:multiLevelType w:val="singleLevel"/>
    <w:tmpl w:val="53843F3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D31121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43453165">
    <w:abstractNumId w:val="22"/>
  </w:num>
  <w:num w:numId="2" w16cid:durableId="2145076462">
    <w:abstractNumId w:val="13"/>
  </w:num>
  <w:num w:numId="3" w16cid:durableId="796224110">
    <w:abstractNumId w:val="20"/>
  </w:num>
  <w:num w:numId="4" w16cid:durableId="769474611">
    <w:abstractNumId w:val="9"/>
  </w:num>
  <w:num w:numId="5" w16cid:durableId="251936366">
    <w:abstractNumId w:val="7"/>
  </w:num>
  <w:num w:numId="6" w16cid:durableId="170071890">
    <w:abstractNumId w:val="6"/>
  </w:num>
  <w:num w:numId="7" w16cid:durableId="342245345">
    <w:abstractNumId w:val="5"/>
  </w:num>
  <w:num w:numId="8" w16cid:durableId="362948259">
    <w:abstractNumId w:val="4"/>
  </w:num>
  <w:num w:numId="9" w16cid:durableId="1733388381">
    <w:abstractNumId w:val="8"/>
  </w:num>
  <w:num w:numId="10" w16cid:durableId="1275669089">
    <w:abstractNumId w:val="3"/>
  </w:num>
  <w:num w:numId="11" w16cid:durableId="896404578">
    <w:abstractNumId w:val="2"/>
  </w:num>
  <w:num w:numId="12" w16cid:durableId="124003797">
    <w:abstractNumId w:val="1"/>
  </w:num>
  <w:num w:numId="13" w16cid:durableId="1859734769">
    <w:abstractNumId w:val="0"/>
  </w:num>
  <w:num w:numId="14" w16cid:durableId="42415475">
    <w:abstractNumId w:val="27"/>
  </w:num>
  <w:num w:numId="15" w16cid:durableId="1275140027">
    <w:abstractNumId w:val="28"/>
  </w:num>
  <w:num w:numId="16" w16cid:durableId="6256325">
    <w:abstractNumId w:val="25"/>
  </w:num>
  <w:num w:numId="17" w16cid:durableId="1684361841">
    <w:abstractNumId w:val="12"/>
  </w:num>
  <w:num w:numId="18" w16cid:durableId="1982034169">
    <w:abstractNumId w:val="14"/>
  </w:num>
  <w:num w:numId="19" w16cid:durableId="225799356">
    <w:abstractNumId w:val="29"/>
  </w:num>
  <w:num w:numId="20" w16cid:durableId="1581871386">
    <w:abstractNumId w:val="24"/>
  </w:num>
  <w:num w:numId="21" w16cid:durableId="1734542515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2" w16cid:durableId="1634482337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3" w16cid:durableId="1333995476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4" w16cid:durableId="76950376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5" w16cid:durableId="1231305219">
    <w:abstractNumId w:val="16"/>
  </w:num>
  <w:num w:numId="26" w16cid:durableId="64643862">
    <w:abstractNumId w:val="30"/>
  </w:num>
  <w:num w:numId="27" w16cid:durableId="2127116435">
    <w:abstractNumId w:val="17"/>
  </w:num>
  <w:num w:numId="28" w16cid:durableId="773670149">
    <w:abstractNumId w:val="18"/>
  </w:num>
  <w:num w:numId="29" w16cid:durableId="337124572">
    <w:abstractNumId w:val="21"/>
  </w:num>
  <w:num w:numId="30" w16cid:durableId="491723908">
    <w:abstractNumId w:val="23"/>
  </w:num>
  <w:num w:numId="31" w16cid:durableId="309751334">
    <w:abstractNumId w:val="19"/>
  </w:num>
  <w:num w:numId="32" w16cid:durableId="833685628">
    <w:abstractNumId w:val="10"/>
  </w:num>
  <w:num w:numId="33" w16cid:durableId="1839538473">
    <w:abstractNumId w:val="26"/>
  </w:num>
  <w:num w:numId="34" w16cid:durableId="720131989">
    <w:abstractNumId w:val="28"/>
  </w:num>
  <w:num w:numId="35" w16cid:durableId="1539313364">
    <w:abstractNumId w:val="27"/>
  </w:num>
  <w:num w:numId="36" w16cid:durableId="3292468">
    <w:abstractNumId w:val="15"/>
  </w:num>
  <w:num w:numId="37" w16cid:durableId="772017018">
    <w:abstractNumId w:val="11"/>
  </w:num>
  <w:num w:numId="38" w16cid:durableId="1467968280">
    <w:abstractNumId w:val="10"/>
  </w:num>
  <w:num w:numId="39" w16cid:durableId="1284264797">
    <w:abstractNumId w:val="26"/>
  </w:num>
  <w:num w:numId="40" w16cid:durableId="295794610">
    <w:abstractNumId w:val="15"/>
  </w:num>
  <w:num w:numId="41" w16cid:durableId="1457334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FB"/>
    <w:rsid w:val="000035B8"/>
    <w:rsid w:val="00013EC8"/>
    <w:rsid w:val="000146A7"/>
    <w:rsid w:val="00015A47"/>
    <w:rsid w:val="00025BAB"/>
    <w:rsid w:val="000306F9"/>
    <w:rsid w:val="00031B68"/>
    <w:rsid w:val="000421D4"/>
    <w:rsid w:val="00051A09"/>
    <w:rsid w:val="00051A65"/>
    <w:rsid w:val="00054099"/>
    <w:rsid w:val="00055078"/>
    <w:rsid w:val="00066058"/>
    <w:rsid w:val="000769DC"/>
    <w:rsid w:val="000905F1"/>
    <w:rsid w:val="000A514C"/>
    <w:rsid w:val="000A725A"/>
    <w:rsid w:val="000B0DAA"/>
    <w:rsid w:val="000D5D7E"/>
    <w:rsid w:val="000D6E63"/>
    <w:rsid w:val="000E5196"/>
    <w:rsid w:val="000F0A2D"/>
    <w:rsid w:val="00107B13"/>
    <w:rsid w:val="00110C22"/>
    <w:rsid w:val="00121425"/>
    <w:rsid w:val="0012489C"/>
    <w:rsid w:val="00126461"/>
    <w:rsid w:val="00126D4A"/>
    <w:rsid w:val="00134F30"/>
    <w:rsid w:val="001452B9"/>
    <w:rsid w:val="00145BFF"/>
    <w:rsid w:val="00146E5A"/>
    <w:rsid w:val="00153477"/>
    <w:rsid w:val="00155C1E"/>
    <w:rsid w:val="001601FA"/>
    <w:rsid w:val="001619DE"/>
    <w:rsid w:val="00174E25"/>
    <w:rsid w:val="00176ADD"/>
    <w:rsid w:val="00180030"/>
    <w:rsid w:val="00186F7F"/>
    <w:rsid w:val="00192812"/>
    <w:rsid w:val="00192B9A"/>
    <w:rsid w:val="001B007C"/>
    <w:rsid w:val="001B3B57"/>
    <w:rsid w:val="001D3B41"/>
    <w:rsid w:val="001D514E"/>
    <w:rsid w:val="001E0B84"/>
    <w:rsid w:val="001E1205"/>
    <w:rsid w:val="001E2ADD"/>
    <w:rsid w:val="001E690A"/>
    <w:rsid w:val="001F177B"/>
    <w:rsid w:val="001F2F61"/>
    <w:rsid w:val="001F3C6A"/>
    <w:rsid w:val="0020482B"/>
    <w:rsid w:val="00216BE3"/>
    <w:rsid w:val="00216DE7"/>
    <w:rsid w:val="002171DE"/>
    <w:rsid w:val="0023571C"/>
    <w:rsid w:val="00236EFA"/>
    <w:rsid w:val="0024414D"/>
    <w:rsid w:val="00253AE3"/>
    <w:rsid w:val="002568FF"/>
    <w:rsid w:val="00270BA3"/>
    <w:rsid w:val="00276616"/>
    <w:rsid w:val="00277DAC"/>
    <w:rsid w:val="002800B3"/>
    <w:rsid w:val="00286E98"/>
    <w:rsid w:val="00295ADC"/>
    <w:rsid w:val="00296FB4"/>
    <w:rsid w:val="002A00A7"/>
    <w:rsid w:val="002A105A"/>
    <w:rsid w:val="002A1440"/>
    <w:rsid w:val="002A1A68"/>
    <w:rsid w:val="002A7D05"/>
    <w:rsid w:val="002C4167"/>
    <w:rsid w:val="002E1320"/>
    <w:rsid w:val="002E27E2"/>
    <w:rsid w:val="002E326D"/>
    <w:rsid w:val="002E7918"/>
    <w:rsid w:val="002F2D9E"/>
    <w:rsid w:val="002F5043"/>
    <w:rsid w:val="00301857"/>
    <w:rsid w:val="003074C3"/>
    <w:rsid w:val="003132FF"/>
    <w:rsid w:val="0031429E"/>
    <w:rsid w:val="0031449D"/>
    <w:rsid w:val="00326A86"/>
    <w:rsid w:val="0034658C"/>
    <w:rsid w:val="00346E94"/>
    <w:rsid w:val="003505B4"/>
    <w:rsid w:val="003548B9"/>
    <w:rsid w:val="00361AEA"/>
    <w:rsid w:val="00362503"/>
    <w:rsid w:val="00380146"/>
    <w:rsid w:val="003824DD"/>
    <w:rsid w:val="003A7C5E"/>
    <w:rsid w:val="003B180B"/>
    <w:rsid w:val="003C1D7A"/>
    <w:rsid w:val="003C3A78"/>
    <w:rsid w:val="003D1BE5"/>
    <w:rsid w:val="003D2281"/>
    <w:rsid w:val="003D6FCD"/>
    <w:rsid w:val="003E21DF"/>
    <w:rsid w:val="003E6170"/>
    <w:rsid w:val="003E709E"/>
    <w:rsid w:val="003F128D"/>
    <w:rsid w:val="003F7BCB"/>
    <w:rsid w:val="00405B16"/>
    <w:rsid w:val="00406A77"/>
    <w:rsid w:val="004106F0"/>
    <w:rsid w:val="00414834"/>
    <w:rsid w:val="0043074C"/>
    <w:rsid w:val="00433FF8"/>
    <w:rsid w:val="004357F5"/>
    <w:rsid w:val="004628D9"/>
    <w:rsid w:val="00476B67"/>
    <w:rsid w:val="004805A3"/>
    <w:rsid w:val="00493EAD"/>
    <w:rsid w:val="004B006B"/>
    <w:rsid w:val="004B1EE2"/>
    <w:rsid w:val="004B5763"/>
    <w:rsid w:val="004C3DF7"/>
    <w:rsid w:val="004F1368"/>
    <w:rsid w:val="005001B3"/>
    <w:rsid w:val="00504494"/>
    <w:rsid w:val="0052385B"/>
    <w:rsid w:val="00527676"/>
    <w:rsid w:val="00545F55"/>
    <w:rsid w:val="00556DFB"/>
    <w:rsid w:val="00560FFF"/>
    <w:rsid w:val="005622B9"/>
    <w:rsid w:val="00564020"/>
    <w:rsid w:val="00566666"/>
    <w:rsid w:val="00570BB3"/>
    <w:rsid w:val="005731FD"/>
    <w:rsid w:val="005802EE"/>
    <w:rsid w:val="005905DD"/>
    <w:rsid w:val="00595280"/>
    <w:rsid w:val="005A0090"/>
    <w:rsid w:val="005A6C22"/>
    <w:rsid w:val="005B30D2"/>
    <w:rsid w:val="005B7FEC"/>
    <w:rsid w:val="005C3091"/>
    <w:rsid w:val="005E5759"/>
    <w:rsid w:val="005E6CB9"/>
    <w:rsid w:val="005E7597"/>
    <w:rsid w:val="005F200E"/>
    <w:rsid w:val="0060167C"/>
    <w:rsid w:val="006053CA"/>
    <w:rsid w:val="006267A6"/>
    <w:rsid w:val="00631085"/>
    <w:rsid w:val="0063291D"/>
    <w:rsid w:val="00636501"/>
    <w:rsid w:val="00640A6B"/>
    <w:rsid w:val="0066039F"/>
    <w:rsid w:val="00662B73"/>
    <w:rsid w:val="00663BB2"/>
    <w:rsid w:val="0067607C"/>
    <w:rsid w:val="00687E27"/>
    <w:rsid w:val="006923D6"/>
    <w:rsid w:val="006A4614"/>
    <w:rsid w:val="006D3599"/>
    <w:rsid w:val="006D36E4"/>
    <w:rsid w:val="006D6D87"/>
    <w:rsid w:val="006E30FE"/>
    <w:rsid w:val="006E34FB"/>
    <w:rsid w:val="006E45B5"/>
    <w:rsid w:val="006E694D"/>
    <w:rsid w:val="00700CBF"/>
    <w:rsid w:val="00707250"/>
    <w:rsid w:val="00711522"/>
    <w:rsid w:val="00714F56"/>
    <w:rsid w:val="0071658A"/>
    <w:rsid w:val="00721C32"/>
    <w:rsid w:val="007240BF"/>
    <w:rsid w:val="0073336A"/>
    <w:rsid w:val="00736658"/>
    <w:rsid w:val="00751A9F"/>
    <w:rsid w:val="00757C29"/>
    <w:rsid w:val="00793F0A"/>
    <w:rsid w:val="007955B4"/>
    <w:rsid w:val="00796D94"/>
    <w:rsid w:val="007B0E4F"/>
    <w:rsid w:val="007B3F35"/>
    <w:rsid w:val="007B6BFF"/>
    <w:rsid w:val="007B6C2B"/>
    <w:rsid w:val="007C2199"/>
    <w:rsid w:val="007C2BE5"/>
    <w:rsid w:val="007C3256"/>
    <w:rsid w:val="007D23B5"/>
    <w:rsid w:val="007D337A"/>
    <w:rsid w:val="007D3AE2"/>
    <w:rsid w:val="007E79D8"/>
    <w:rsid w:val="007E7EF4"/>
    <w:rsid w:val="007F5A3A"/>
    <w:rsid w:val="00800305"/>
    <w:rsid w:val="0081367C"/>
    <w:rsid w:val="008262C7"/>
    <w:rsid w:val="00830FBF"/>
    <w:rsid w:val="00833E3E"/>
    <w:rsid w:val="00841F21"/>
    <w:rsid w:val="00856F03"/>
    <w:rsid w:val="008632C9"/>
    <w:rsid w:val="00863559"/>
    <w:rsid w:val="00877427"/>
    <w:rsid w:val="00884A03"/>
    <w:rsid w:val="00893755"/>
    <w:rsid w:val="008976F4"/>
    <w:rsid w:val="008A7EBA"/>
    <w:rsid w:val="008B0A0F"/>
    <w:rsid w:val="008B40F1"/>
    <w:rsid w:val="008B71D6"/>
    <w:rsid w:val="008C385D"/>
    <w:rsid w:val="008D0573"/>
    <w:rsid w:val="008D1806"/>
    <w:rsid w:val="008D1A60"/>
    <w:rsid w:val="008D21AE"/>
    <w:rsid w:val="008D24D0"/>
    <w:rsid w:val="008E4CCC"/>
    <w:rsid w:val="008F7C35"/>
    <w:rsid w:val="00903DB7"/>
    <w:rsid w:val="00904A00"/>
    <w:rsid w:val="00906833"/>
    <w:rsid w:val="0091569A"/>
    <w:rsid w:val="00915A0F"/>
    <w:rsid w:val="00923187"/>
    <w:rsid w:val="0092707D"/>
    <w:rsid w:val="00927F30"/>
    <w:rsid w:val="00930E78"/>
    <w:rsid w:val="00932E0F"/>
    <w:rsid w:val="0094184E"/>
    <w:rsid w:val="009462E1"/>
    <w:rsid w:val="009508BA"/>
    <w:rsid w:val="00952CE6"/>
    <w:rsid w:val="009565C2"/>
    <w:rsid w:val="00957922"/>
    <w:rsid w:val="00960482"/>
    <w:rsid w:val="009606D3"/>
    <w:rsid w:val="00960DB6"/>
    <w:rsid w:val="00963F43"/>
    <w:rsid w:val="00985C7E"/>
    <w:rsid w:val="00987FE3"/>
    <w:rsid w:val="009A06B6"/>
    <w:rsid w:val="009C28EF"/>
    <w:rsid w:val="009C368C"/>
    <w:rsid w:val="009C3A4A"/>
    <w:rsid w:val="009D3340"/>
    <w:rsid w:val="009D3457"/>
    <w:rsid w:val="009F27A2"/>
    <w:rsid w:val="009F2A43"/>
    <w:rsid w:val="00A00987"/>
    <w:rsid w:val="00A04B82"/>
    <w:rsid w:val="00A068FD"/>
    <w:rsid w:val="00A23850"/>
    <w:rsid w:val="00A260A8"/>
    <w:rsid w:val="00A2639D"/>
    <w:rsid w:val="00A42BEC"/>
    <w:rsid w:val="00A4417B"/>
    <w:rsid w:val="00A603F2"/>
    <w:rsid w:val="00A62A8C"/>
    <w:rsid w:val="00A64FA6"/>
    <w:rsid w:val="00A83B3A"/>
    <w:rsid w:val="00AA09E3"/>
    <w:rsid w:val="00AB233B"/>
    <w:rsid w:val="00AC1961"/>
    <w:rsid w:val="00AC3931"/>
    <w:rsid w:val="00B12394"/>
    <w:rsid w:val="00B1553D"/>
    <w:rsid w:val="00B22341"/>
    <w:rsid w:val="00B22FB7"/>
    <w:rsid w:val="00B45AE1"/>
    <w:rsid w:val="00B46220"/>
    <w:rsid w:val="00B568F9"/>
    <w:rsid w:val="00B61F7E"/>
    <w:rsid w:val="00B64909"/>
    <w:rsid w:val="00B6560D"/>
    <w:rsid w:val="00B65D23"/>
    <w:rsid w:val="00B71753"/>
    <w:rsid w:val="00B738EE"/>
    <w:rsid w:val="00B73D8F"/>
    <w:rsid w:val="00B91E7D"/>
    <w:rsid w:val="00BA2C8D"/>
    <w:rsid w:val="00BA56DF"/>
    <w:rsid w:val="00BB07C0"/>
    <w:rsid w:val="00BB7223"/>
    <w:rsid w:val="00BC3C7C"/>
    <w:rsid w:val="00BC51A0"/>
    <w:rsid w:val="00BD024E"/>
    <w:rsid w:val="00BD1876"/>
    <w:rsid w:val="00BD1B0B"/>
    <w:rsid w:val="00BE4B0D"/>
    <w:rsid w:val="00BE7FBE"/>
    <w:rsid w:val="00BF0D5E"/>
    <w:rsid w:val="00BF39B0"/>
    <w:rsid w:val="00C046A5"/>
    <w:rsid w:val="00C13558"/>
    <w:rsid w:val="00C15BD1"/>
    <w:rsid w:val="00C27E26"/>
    <w:rsid w:val="00C31DC5"/>
    <w:rsid w:val="00C4089D"/>
    <w:rsid w:val="00C6106A"/>
    <w:rsid w:val="00C64105"/>
    <w:rsid w:val="00C769F5"/>
    <w:rsid w:val="00C86752"/>
    <w:rsid w:val="00C87698"/>
    <w:rsid w:val="00C928F6"/>
    <w:rsid w:val="00C9424D"/>
    <w:rsid w:val="00CA0509"/>
    <w:rsid w:val="00CA107F"/>
    <w:rsid w:val="00CA3868"/>
    <w:rsid w:val="00CA3F14"/>
    <w:rsid w:val="00CB2E97"/>
    <w:rsid w:val="00CD0784"/>
    <w:rsid w:val="00CD380F"/>
    <w:rsid w:val="00CE0A9C"/>
    <w:rsid w:val="00CE38D3"/>
    <w:rsid w:val="00CF32A7"/>
    <w:rsid w:val="00CF367C"/>
    <w:rsid w:val="00CF406B"/>
    <w:rsid w:val="00D0311D"/>
    <w:rsid w:val="00D035C6"/>
    <w:rsid w:val="00D148B9"/>
    <w:rsid w:val="00D2330A"/>
    <w:rsid w:val="00D271E6"/>
    <w:rsid w:val="00D277C9"/>
    <w:rsid w:val="00D27834"/>
    <w:rsid w:val="00D3791D"/>
    <w:rsid w:val="00D416A3"/>
    <w:rsid w:val="00D614D4"/>
    <w:rsid w:val="00D72BA3"/>
    <w:rsid w:val="00D7677C"/>
    <w:rsid w:val="00D773E1"/>
    <w:rsid w:val="00DA25E7"/>
    <w:rsid w:val="00DA4339"/>
    <w:rsid w:val="00DB0732"/>
    <w:rsid w:val="00DB6EA5"/>
    <w:rsid w:val="00DC0AE7"/>
    <w:rsid w:val="00DC0CCF"/>
    <w:rsid w:val="00DC3E1B"/>
    <w:rsid w:val="00DD1497"/>
    <w:rsid w:val="00DD545E"/>
    <w:rsid w:val="00DE4639"/>
    <w:rsid w:val="00DE6A38"/>
    <w:rsid w:val="00DF19AF"/>
    <w:rsid w:val="00DF4BC5"/>
    <w:rsid w:val="00E02094"/>
    <w:rsid w:val="00E14B72"/>
    <w:rsid w:val="00E25227"/>
    <w:rsid w:val="00E41636"/>
    <w:rsid w:val="00E51AD2"/>
    <w:rsid w:val="00E527AC"/>
    <w:rsid w:val="00E663F0"/>
    <w:rsid w:val="00E66901"/>
    <w:rsid w:val="00E75D8F"/>
    <w:rsid w:val="00E92AA8"/>
    <w:rsid w:val="00E9513F"/>
    <w:rsid w:val="00EC1653"/>
    <w:rsid w:val="00EC21C0"/>
    <w:rsid w:val="00EC3A2D"/>
    <w:rsid w:val="00ED59B0"/>
    <w:rsid w:val="00EE1C0D"/>
    <w:rsid w:val="00EE3EB3"/>
    <w:rsid w:val="00EE6B61"/>
    <w:rsid w:val="00EF1556"/>
    <w:rsid w:val="00EF36FB"/>
    <w:rsid w:val="00EF5F89"/>
    <w:rsid w:val="00F04593"/>
    <w:rsid w:val="00F32061"/>
    <w:rsid w:val="00F35D5E"/>
    <w:rsid w:val="00F36D9B"/>
    <w:rsid w:val="00F43929"/>
    <w:rsid w:val="00F4409A"/>
    <w:rsid w:val="00F51EDF"/>
    <w:rsid w:val="00F6027F"/>
    <w:rsid w:val="00F62D1C"/>
    <w:rsid w:val="00F75C2B"/>
    <w:rsid w:val="00F76766"/>
    <w:rsid w:val="00F82D3E"/>
    <w:rsid w:val="00F8790A"/>
    <w:rsid w:val="00FA0CE8"/>
    <w:rsid w:val="00FA28BF"/>
    <w:rsid w:val="00FC3A0F"/>
    <w:rsid w:val="00FC5C78"/>
    <w:rsid w:val="00FD08FA"/>
    <w:rsid w:val="00FD7BCC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C8F0EA2"/>
  <w15:docId w15:val="{E2947507-3747-4A0E-9070-D4C590F2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Times New Roman" w:hAnsi="Garamond" w:cs="Times New Roman"/>
        <w:sz w:val="24"/>
        <w:szCs w:val="24"/>
        <w:lang w:val="da-DK" w:eastAsia="da-DK" w:bidi="ar-SA"/>
      </w:rPr>
    </w:rPrDefault>
    <w:pPrDefault>
      <w:pPr>
        <w:spacing w:after="280"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semiHidden="1" w:uiPriority="99" w:qFormat="1"/>
    <w:lsdException w:name="Book Title" w:semiHidden="1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5B16"/>
  </w:style>
  <w:style w:type="paragraph" w:styleId="Heading1">
    <w:name w:val="heading 1"/>
    <w:basedOn w:val="Normal"/>
    <w:next w:val="Normal"/>
    <w:uiPriority w:val="1"/>
    <w:qFormat/>
    <w:rsid w:val="001619DE"/>
    <w:pPr>
      <w:keepNext/>
      <w:suppressAutoHyphens/>
      <w:spacing w:before="280" w:line="320" w:lineRule="atLeast"/>
      <w:contextualSpacing/>
      <w:outlineLvl w:val="0"/>
    </w:pPr>
    <w:rPr>
      <w:rFonts w:ascii="Arial" w:hAnsi="Arial" w:cs="Arial"/>
      <w:bCs/>
      <w:sz w:val="26"/>
      <w:szCs w:val="32"/>
    </w:rPr>
  </w:style>
  <w:style w:type="paragraph" w:styleId="Heading2">
    <w:name w:val="heading 2"/>
    <w:basedOn w:val="Normal"/>
    <w:next w:val="Normal"/>
    <w:uiPriority w:val="1"/>
    <w:qFormat/>
    <w:rsid w:val="001619DE"/>
    <w:pPr>
      <w:keepNext/>
      <w:suppressAutoHyphens/>
      <w:spacing w:before="280" w:after="0"/>
      <w:contextualSpacing/>
      <w:outlineLvl w:val="1"/>
    </w:pPr>
    <w:rPr>
      <w:rFonts w:ascii="Arial" w:hAnsi="Arial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uiPriority w:val="1"/>
    <w:qFormat/>
    <w:rsid w:val="001619DE"/>
    <w:pPr>
      <w:keepNext/>
      <w:suppressAutoHyphens/>
      <w:spacing w:before="280" w:after="0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uiPriority w:val="1"/>
    <w:qFormat/>
    <w:rsid w:val="001619DE"/>
    <w:pPr>
      <w:keepNext/>
      <w:spacing w:before="280" w:after="0"/>
      <w:contextualSpacing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1"/>
    <w:semiHidden/>
    <w:qFormat/>
    <w:rsid w:val="00545F55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5802EE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5802EE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semiHidden/>
    <w:qFormat/>
    <w:rsid w:val="005802EE"/>
    <w:pPr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1"/>
    <w:semiHidden/>
    <w:qFormat/>
    <w:rsid w:val="005802EE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802EE"/>
    <w:pPr>
      <w:numPr>
        <w:numId w:val="1"/>
      </w:numPr>
    </w:pPr>
  </w:style>
  <w:style w:type="numbering" w:styleId="1ai">
    <w:name w:val="Outline List 1"/>
    <w:basedOn w:val="NoList"/>
    <w:semiHidden/>
    <w:rsid w:val="005802EE"/>
    <w:pPr>
      <w:numPr>
        <w:numId w:val="2"/>
      </w:numPr>
    </w:pPr>
  </w:style>
  <w:style w:type="numbering" w:styleId="ArticleSection">
    <w:name w:val="Outline List 3"/>
    <w:basedOn w:val="NoList"/>
    <w:semiHidden/>
    <w:rsid w:val="005802EE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rsid w:val="005802EE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rsid w:val="005802EE"/>
    <w:pPr>
      <w:spacing w:after="120"/>
    </w:pPr>
  </w:style>
  <w:style w:type="paragraph" w:styleId="BodyText2">
    <w:name w:val="Body Text 2"/>
    <w:basedOn w:val="Normal"/>
    <w:uiPriority w:val="99"/>
    <w:semiHidden/>
    <w:rsid w:val="005802EE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5802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5802EE"/>
    <w:pPr>
      <w:ind w:firstLine="210"/>
    </w:pPr>
  </w:style>
  <w:style w:type="paragraph" w:styleId="BodyTextIndent">
    <w:name w:val="Body Text Indent"/>
    <w:basedOn w:val="Normal"/>
    <w:uiPriority w:val="99"/>
    <w:semiHidden/>
    <w:rsid w:val="005802EE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5802EE"/>
    <w:pPr>
      <w:ind w:firstLine="210"/>
    </w:pPr>
  </w:style>
  <w:style w:type="paragraph" w:styleId="BodyTextIndent2">
    <w:name w:val="Body Text Indent 2"/>
    <w:basedOn w:val="Normal"/>
    <w:uiPriority w:val="99"/>
    <w:semiHidden/>
    <w:rsid w:val="005802EE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5802EE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uiPriority w:val="3"/>
    <w:qFormat/>
    <w:rsid w:val="008B40F1"/>
    <w:pPr>
      <w:keepNext/>
      <w:spacing w:before="170" w:after="0" w:line="230" w:lineRule="atLeast"/>
      <w:ind w:left="227" w:right="227"/>
      <w:contextualSpacing/>
    </w:pPr>
    <w:rPr>
      <w:rFonts w:ascii="Arial" w:hAnsi="Arial"/>
      <w:b/>
      <w:bCs/>
      <w:color w:val="031D5C" w:themeColor="text2"/>
      <w:sz w:val="15"/>
      <w:szCs w:val="20"/>
    </w:rPr>
  </w:style>
  <w:style w:type="paragraph" w:styleId="Closing">
    <w:name w:val="Closing"/>
    <w:basedOn w:val="Normal"/>
    <w:uiPriority w:val="99"/>
    <w:semiHidden/>
    <w:rsid w:val="005802EE"/>
    <w:pPr>
      <w:ind w:left="4252"/>
    </w:pPr>
  </w:style>
  <w:style w:type="paragraph" w:styleId="Date">
    <w:name w:val="Date"/>
    <w:basedOn w:val="Normal"/>
    <w:next w:val="Normal"/>
    <w:uiPriority w:val="99"/>
    <w:semiHidden/>
    <w:rsid w:val="005802EE"/>
  </w:style>
  <w:style w:type="paragraph" w:styleId="E-mailSignature">
    <w:name w:val="E-mail Signature"/>
    <w:basedOn w:val="Normal"/>
    <w:uiPriority w:val="99"/>
    <w:semiHidden/>
    <w:rsid w:val="005802EE"/>
  </w:style>
  <w:style w:type="character" w:styleId="Emphasis">
    <w:name w:val="Emphasis"/>
    <w:basedOn w:val="DefaultParagraphFont"/>
    <w:uiPriority w:val="99"/>
    <w:semiHidden/>
    <w:qFormat/>
    <w:rsid w:val="005802EE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8B0A0F"/>
    <w:rPr>
      <w:vertAlign w:val="superscript"/>
    </w:rPr>
  </w:style>
  <w:style w:type="paragraph" w:styleId="EndnoteText">
    <w:name w:val="endnote text"/>
    <w:basedOn w:val="Normal"/>
    <w:uiPriority w:val="99"/>
    <w:semiHidden/>
    <w:rsid w:val="00F36D9B"/>
    <w:pPr>
      <w:spacing w:after="0" w:line="240" w:lineRule="auto"/>
    </w:pPr>
    <w:rPr>
      <w:sz w:val="18"/>
      <w:szCs w:val="20"/>
    </w:rPr>
  </w:style>
  <w:style w:type="paragraph" w:styleId="EnvelopeAddress">
    <w:name w:val="envelope address"/>
    <w:basedOn w:val="Normal"/>
    <w:uiPriority w:val="99"/>
    <w:semiHidden/>
    <w:rsid w:val="005802EE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rsid w:val="005802EE"/>
    <w:rPr>
      <w:rFonts w:ascii="Arial" w:hAnsi="Arial" w:cs="Arial"/>
      <w:szCs w:val="20"/>
    </w:rPr>
  </w:style>
  <w:style w:type="character" w:styleId="FootnoteReference">
    <w:name w:val="footnote reference"/>
    <w:basedOn w:val="DefaultParagraphFont"/>
    <w:uiPriority w:val="99"/>
    <w:semiHidden/>
    <w:rsid w:val="008B0A0F"/>
    <w:rPr>
      <w:vertAlign w:val="superscript"/>
    </w:rPr>
  </w:style>
  <w:style w:type="paragraph" w:styleId="FootnoteText">
    <w:name w:val="footnote text"/>
    <w:basedOn w:val="Normal"/>
    <w:uiPriority w:val="99"/>
    <w:semiHidden/>
    <w:rsid w:val="00F36D9B"/>
    <w:pPr>
      <w:spacing w:after="0" w:line="240" w:lineRule="auto"/>
    </w:pPr>
    <w:rPr>
      <w:sz w:val="18"/>
      <w:szCs w:val="20"/>
    </w:rPr>
  </w:style>
  <w:style w:type="character" w:styleId="HTMLAcronym">
    <w:name w:val="HTML Acronym"/>
    <w:basedOn w:val="DefaultParagraphFont"/>
    <w:uiPriority w:val="99"/>
    <w:semiHidden/>
    <w:rsid w:val="005802EE"/>
  </w:style>
  <w:style w:type="paragraph" w:styleId="HTMLAddress">
    <w:name w:val="HTML Address"/>
    <w:basedOn w:val="Normal"/>
    <w:uiPriority w:val="99"/>
    <w:semiHidden/>
    <w:rsid w:val="005802EE"/>
    <w:rPr>
      <w:i/>
      <w:iCs/>
    </w:rPr>
  </w:style>
  <w:style w:type="character" w:styleId="HTMLCite">
    <w:name w:val="HTML Cite"/>
    <w:basedOn w:val="DefaultParagraphFont"/>
    <w:uiPriority w:val="99"/>
    <w:semiHidden/>
    <w:rsid w:val="005802EE"/>
    <w:rPr>
      <w:i/>
      <w:iCs/>
    </w:rPr>
  </w:style>
  <w:style w:type="character" w:styleId="HTMLCode">
    <w:name w:val="HTML Code"/>
    <w:basedOn w:val="DefaultParagraphFont"/>
    <w:uiPriority w:val="99"/>
    <w:semiHidden/>
    <w:rsid w:val="005802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5802EE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802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5802EE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uiPriority w:val="99"/>
    <w:semiHidden/>
    <w:rsid w:val="005802EE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5802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5802EE"/>
    <w:rPr>
      <w:i/>
      <w:iCs/>
    </w:rPr>
  </w:style>
  <w:style w:type="character" w:styleId="LineNumber">
    <w:name w:val="line number"/>
    <w:basedOn w:val="DefaultParagraphFont"/>
    <w:uiPriority w:val="99"/>
    <w:semiHidden/>
    <w:rsid w:val="005802EE"/>
  </w:style>
  <w:style w:type="paragraph" w:styleId="List">
    <w:name w:val="List"/>
    <w:basedOn w:val="Normal"/>
    <w:uiPriority w:val="99"/>
    <w:semiHidden/>
    <w:rsid w:val="005802EE"/>
    <w:pPr>
      <w:ind w:left="283" w:hanging="283"/>
    </w:pPr>
  </w:style>
  <w:style w:type="paragraph" w:styleId="List2">
    <w:name w:val="List 2"/>
    <w:basedOn w:val="Normal"/>
    <w:uiPriority w:val="99"/>
    <w:semiHidden/>
    <w:rsid w:val="005802EE"/>
    <w:pPr>
      <w:ind w:left="566" w:hanging="283"/>
    </w:pPr>
  </w:style>
  <w:style w:type="paragraph" w:styleId="List3">
    <w:name w:val="List 3"/>
    <w:basedOn w:val="Normal"/>
    <w:uiPriority w:val="99"/>
    <w:semiHidden/>
    <w:rsid w:val="005802EE"/>
    <w:pPr>
      <w:ind w:left="849" w:hanging="283"/>
    </w:pPr>
  </w:style>
  <w:style w:type="paragraph" w:styleId="List4">
    <w:name w:val="List 4"/>
    <w:basedOn w:val="Normal"/>
    <w:uiPriority w:val="99"/>
    <w:semiHidden/>
    <w:rsid w:val="005802EE"/>
    <w:pPr>
      <w:ind w:left="1132" w:hanging="283"/>
    </w:pPr>
  </w:style>
  <w:style w:type="paragraph" w:styleId="List5">
    <w:name w:val="List 5"/>
    <w:basedOn w:val="Normal"/>
    <w:uiPriority w:val="99"/>
    <w:semiHidden/>
    <w:rsid w:val="005802EE"/>
    <w:pPr>
      <w:ind w:left="1415" w:hanging="283"/>
    </w:pPr>
  </w:style>
  <w:style w:type="paragraph" w:styleId="ListBullet">
    <w:name w:val="List Bullet"/>
    <w:basedOn w:val="Normal"/>
    <w:uiPriority w:val="2"/>
    <w:qFormat/>
    <w:rsid w:val="00015A47"/>
    <w:pPr>
      <w:numPr>
        <w:numId w:val="40"/>
      </w:numPr>
      <w:spacing w:after="0"/>
    </w:pPr>
  </w:style>
  <w:style w:type="paragraph" w:styleId="ListBullet2">
    <w:name w:val="List Bullet 2"/>
    <w:basedOn w:val="Normal"/>
    <w:uiPriority w:val="99"/>
    <w:semiHidden/>
    <w:rsid w:val="005802EE"/>
    <w:pPr>
      <w:numPr>
        <w:numId w:val="5"/>
      </w:numPr>
    </w:pPr>
  </w:style>
  <w:style w:type="paragraph" w:styleId="ListBullet3">
    <w:name w:val="List Bullet 3"/>
    <w:basedOn w:val="Normal"/>
    <w:uiPriority w:val="99"/>
    <w:semiHidden/>
    <w:rsid w:val="005802EE"/>
    <w:pPr>
      <w:numPr>
        <w:numId w:val="6"/>
      </w:numPr>
    </w:pPr>
  </w:style>
  <w:style w:type="paragraph" w:styleId="ListBullet4">
    <w:name w:val="List Bullet 4"/>
    <w:basedOn w:val="Normal"/>
    <w:uiPriority w:val="99"/>
    <w:semiHidden/>
    <w:rsid w:val="005802EE"/>
    <w:pPr>
      <w:numPr>
        <w:numId w:val="7"/>
      </w:numPr>
    </w:pPr>
  </w:style>
  <w:style w:type="paragraph" w:styleId="ListBullet5">
    <w:name w:val="List Bullet 5"/>
    <w:basedOn w:val="Normal"/>
    <w:uiPriority w:val="99"/>
    <w:semiHidden/>
    <w:rsid w:val="005802EE"/>
    <w:pPr>
      <w:numPr>
        <w:numId w:val="8"/>
      </w:numPr>
    </w:pPr>
  </w:style>
  <w:style w:type="paragraph" w:styleId="ListContinue">
    <w:name w:val="List Continue"/>
    <w:basedOn w:val="Normal"/>
    <w:uiPriority w:val="99"/>
    <w:semiHidden/>
    <w:rsid w:val="005802EE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5802EE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5802EE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5802EE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5802EE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8D24D0"/>
    <w:pPr>
      <w:numPr>
        <w:numId w:val="41"/>
      </w:numPr>
      <w:spacing w:after="0"/>
    </w:pPr>
  </w:style>
  <w:style w:type="paragraph" w:styleId="ListNumber2">
    <w:name w:val="List Number 2"/>
    <w:basedOn w:val="Normal"/>
    <w:uiPriority w:val="99"/>
    <w:semiHidden/>
    <w:rsid w:val="005802EE"/>
    <w:pPr>
      <w:numPr>
        <w:numId w:val="10"/>
      </w:numPr>
    </w:pPr>
  </w:style>
  <w:style w:type="paragraph" w:styleId="ListNumber3">
    <w:name w:val="List Number 3"/>
    <w:basedOn w:val="Normal"/>
    <w:uiPriority w:val="99"/>
    <w:semiHidden/>
    <w:rsid w:val="005802EE"/>
    <w:pPr>
      <w:numPr>
        <w:numId w:val="11"/>
      </w:numPr>
    </w:pPr>
  </w:style>
  <w:style w:type="paragraph" w:styleId="ListNumber4">
    <w:name w:val="List Number 4"/>
    <w:basedOn w:val="Normal"/>
    <w:uiPriority w:val="99"/>
    <w:semiHidden/>
    <w:rsid w:val="005802EE"/>
    <w:pPr>
      <w:numPr>
        <w:numId w:val="12"/>
      </w:numPr>
    </w:pPr>
  </w:style>
  <w:style w:type="paragraph" w:styleId="ListNumber5">
    <w:name w:val="List Number 5"/>
    <w:basedOn w:val="Normal"/>
    <w:uiPriority w:val="99"/>
    <w:semiHidden/>
    <w:rsid w:val="005802EE"/>
    <w:pPr>
      <w:numPr>
        <w:numId w:val="13"/>
      </w:numPr>
    </w:pPr>
  </w:style>
  <w:style w:type="paragraph" w:styleId="MessageHeader">
    <w:name w:val="Message Header"/>
    <w:basedOn w:val="Normal"/>
    <w:uiPriority w:val="99"/>
    <w:semiHidden/>
    <w:rsid w:val="005802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5802E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5802EE"/>
    <w:pPr>
      <w:ind w:left="1304"/>
    </w:pPr>
  </w:style>
  <w:style w:type="paragraph" w:styleId="NoteHeading">
    <w:name w:val="Note Heading"/>
    <w:basedOn w:val="Normal"/>
    <w:next w:val="Normal"/>
    <w:uiPriority w:val="99"/>
    <w:semiHidden/>
    <w:rsid w:val="005802EE"/>
  </w:style>
  <w:style w:type="paragraph" w:styleId="PlainText">
    <w:name w:val="Plain Text"/>
    <w:basedOn w:val="Normal"/>
    <w:uiPriority w:val="99"/>
    <w:semiHidden/>
    <w:rsid w:val="005802EE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uiPriority w:val="99"/>
    <w:semiHidden/>
    <w:rsid w:val="005802EE"/>
  </w:style>
  <w:style w:type="paragraph" w:styleId="Signature">
    <w:name w:val="Signature"/>
    <w:basedOn w:val="Normal"/>
    <w:uiPriority w:val="99"/>
    <w:semiHidden/>
    <w:rsid w:val="005802EE"/>
    <w:pPr>
      <w:ind w:left="4252"/>
    </w:pPr>
  </w:style>
  <w:style w:type="character" w:styleId="Strong">
    <w:name w:val="Strong"/>
    <w:basedOn w:val="DefaultParagraphFont"/>
    <w:uiPriority w:val="99"/>
    <w:semiHidden/>
    <w:qFormat/>
    <w:rsid w:val="005802EE"/>
    <w:rPr>
      <w:b/>
      <w:bCs/>
    </w:rPr>
  </w:style>
  <w:style w:type="paragraph" w:styleId="Subtitle">
    <w:name w:val="Subtitle"/>
    <w:basedOn w:val="Normal"/>
    <w:uiPriority w:val="99"/>
    <w:semiHidden/>
    <w:qFormat/>
    <w:rsid w:val="00CF367C"/>
    <w:pPr>
      <w:spacing w:after="60"/>
      <w:jc w:val="center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5802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02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02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02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02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02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02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02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02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02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02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02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02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02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02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02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02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02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02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02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02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02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02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02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02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02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02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02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02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02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02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02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0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02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02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02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99"/>
    <w:semiHidden/>
    <w:qFormat/>
    <w:rsid w:val="00CF367C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99"/>
    <w:semiHidden/>
    <w:rsid w:val="00570BB3"/>
    <w:pPr>
      <w:tabs>
        <w:tab w:val="right" w:leader="dot" w:pos="765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99"/>
    <w:semiHidden/>
    <w:rsid w:val="00DE6A38"/>
    <w:pPr>
      <w:tabs>
        <w:tab w:val="right" w:leader="dot" w:pos="7655"/>
      </w:tabs>
      <w:ind w:left="284" w:right="567"/>
    </w:pPr>
  </w:style>
  <w:style w:type="paragraph" w:styleId="TOC3">
    <w:name w:val="toc 3"/>
    <w:basedOn w:val="Normal"/>
    <w:next w:val="Normal"/>
    <w:uiPriority w:val="99"/>
    <w:semiHidden/>
    <w:rsid w:val="00DE6A38"/>
    <w:pPr>
      <w:tabs>
        <w:tab w:val="right" w:leader="dot" w:pos="7655"/>
      </w:tabs>
      <w:ind w:left="567" w:right="567"/>
    </w:pPr>
  </w:style>
  <w:style w:type="paragraph" w:styleId="TOC4">
    <w:name w:val="toc 4"/>
    <w:basedOn w:val="Normal"/>
    <w:next w:val="Normal"/>
    <w:uiPriority w:val="99"/>
    <w:semiHidden/>
    <w:rsid w:val="00DE6A38"/>
    <w:pPr>
      <w:tabs>
        <w:tab w:val="right" w:leader="dot" w:pos="7655"/>
      </w:tabs>
      <w:ind w:left="851" w:right="567"/>
    </w:pPr>
  </w:style>
  <w:style w:type="paragraph" w:styleId="TOC5">
    <w:name w:val="toc 5"/>
    <w:basedOn w:val="Normal"/>
    <w:next w:val="Normal"/>
    <w:uiPriority w:val="99"/>
    <w:semiHidden/>
    <w:rsid w:val="00863559"/>
    <w:pPr>
      <w:tabs>
        <w:tab w:val="right" w:pos="7655"/>
      </w:tabs>
      <w:ind w:left="1134" w:right="567"/>
    </w:pPr>
  </w:style>
  <w:style w:type="character" w:styleId="FollowedHyperlink">
    <w:name w:val="FollowedHyperlink"/>
    <w:basedOn w:val="DefaultParagraphFont"/>
    <w:uiPriority w:val="99"/>
    <w:semiHidden/>
    <w:rsid w:val="00EF36FB"/>
    <w:rPr>
      <w:color w:val="800080"/>
      <w:u w:val="single"/>
    </w:rPr>
  </w:style>
  <w:style w:type="paragraph" w:styleId="Footer">
    <w:name w:val="footer"/>
    <w:basedOn w:val="Normal"/>
    <w:uiPriority w:val="99"/>
    <w:semiHidden/>
    <w:rsid w:val="00DC0CCF"/>
    <w:pPr>
      <w:tabs>
        <w:tab w:val="center" w:pos="4819"/>
        <w:tab w:val="right" w:pos="9638"/>
      </w:tabs>
      <w:spacing w:line="180" w:lineRule="atLeast"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rsid w:val="00B22341"/>
    <w:pPr>
      <w:tabs>
        <w:tab w:val="center" w:pos="4819"/>
        <w:tab w:val="right" w:pos="9638"/>
      </w:tabs>
      <w:spacing w:line="180" w:lineRule="atLeast"/>
      <w:ind w:right="-1418"/>
    </w:pPr>
    <w:rPr>
      <w:sz w:val="20"/>
    </w:rPr>
  </w:style>
  <w:style w:type="character" w:styleId="Hyperlink">
    <w:name w:val="Hyperlink"/>
    <w:basedOn w:val="DefaultParagraphFont"/>
    <w:uiPriority w:val="99"/>
    <w:semiHidden/>
    <w:rsid w:val="00EF36FB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8632C9"/>
    <w:rPr>
      <w:rFonts w:ascii="Garamond" w:hAnsi="Garamond"/>
      <w:sz w:val="24"/>
    </w:rPr>
  </w:style>
  <w:style w:type="paragraph" w:customStyle="1" w:styleId="Normal-Punktliste">
    <w:name w:val="Normal - Punktliste"/>
    <w:basedOn w:val="Normal"/>
    <w:uiPriority w:val="6"/>
    <w:semiHidden/>
    <w:rsid w:val="0034658C"/>
    <w:pPr>
      <w:numPr>
        <w:numId w:val="35"/>
      </w:numPr>
      <w:spacing w:line="230" w:lineRule="atLeast"/>
    </w:pPr>
    <w:rPr>
      <w:rFonts w:ascii="Arial" w:hAnsi="Arial"/>
      <w:sz w:val="17"/>
    </w:rPr>
  </w:style>
  <w:style w:type="paragraph" w:styleId="TOC6">
    <w:name w:val="toc 6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TOC7">
    <w:name w:val="toc 7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customStyle="1" w:styleId="Normal-Nummerering">
    <w:name w:val="Normal - Nummerering"/>
    <w:basedOn w:val="Normal"/>
    <w:uiPriority w:val="6"/>
    <w:semiHidden/>
    <w:rsid w:val="004357F5"/>
  </w:style>
  <w:style w:type="paragraph" w:customStyle="1" w:styleId="Tabeltekst">
    <w:name w:val="Tabel tekst"/>
    <w:basedOn w:val="Normal"/>
    <w:uiPriority w:val="6"/>
    <w:rsid w:val="00C046A5"/>
    <w:pPr>
      <w:spacing w:after="0" w:line="150" w:lineRule="atLeast"/>
      <w:ind w:right="57"/>
    </w:pPr>
    <w:rPr>
      <w:rFonts w:ascii="Arial" w:hAnsi="Arial"/>
      <w:sz w:val="14"/>
    </w:rPr>
  </w:style>
  <w:style w:type="paragraph" w:customStyle="1" w:styleId="Tabeloverskrift">
    <w:name w:val="Tabel overskrift"/>
    <w:basedOn w:val="Normal"/>
    <w:uiPriority w:val="6"/>
    <w:rsid w:val="00301857"/>
    <w:pPr>
      <w:spacing w:after="0" w:line="150" w:lineRule="atLeast"/>
      <w:ind w:right="57"/>
    </w:pPr>
    <w:rPr>
      <w:rFonts w:ascii="Arial" w:hAnsi="Arial"/>
      <w:b/>
      <w:sz w:val="14"/>
    </w:rPr>
  </w:style>
  <w:style w:type="paragraph" w:customStyle="1" w:styleId="Tabelkolonneoverskrift">
    <w:name w:val="Tabel kolonne overskrift"/>
    <w:basedOn w:val="Normal"/>
    <w:uiPriority w:val="6"/>
    <w:rsid w:val="00301857"/>
    <w:pPr>
      <w:spacing w:after="0" w:line="150" w:lineRule="atLeast"/>
      <w:ind w:right="57"/>
      <w:jc w:val="right"/>
    </w:pPr>
    <w:rPr>
      <w:rFonts w:ascii="Arial" w:hAnsi="Arial"/>
      <w:b/>
      <w:sz w:val="14"/>
    </w:rPr>
  </w:style>
  <w:style w:type="table" w:customStyle="1" w:styleId="Table-Normal">
    <w:name w:val="Table - Normal"/>
    <w:basedOn w:val="TableNormal"/>
    <w:rsid w:val="005905DD"/>
    <w:pPr>
      <w:spacing w:line="220" w:lineRule="atLeast"/>
    </w:pPr>
    <w:rPr>
      <w:rFonts w:ascii="Arial" w:hAnsi="Arial"/>
      <w:sz w:val="15"/>
    </w:rPr>
    <w:tblPr>
      <w:tblStyleRowBandSize w:val="1"/>
      <w:tblStyleColBandSize w:val="1"/>
      <w:tblBorders>
        <w:top w:val="single" w:sz="8" w:space="0" w:color="E4E2D9"/>
        <w:bottom w:val="single" w:sz="8" w:space="0" w:color="E4E2D9"/>
        <w:insideH w:val="single" w:sz="8" w:space="0" w:color="E4E2D9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EFF2EA"/>
    </w:tc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9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5"/>
      </w:rPr>
    </w:tblStylePr>
  </w:style>
  <w:style w:type="paragraph" w:customStyle="1" w:styleId="Tabeltal">
    <w:name w:val="Tabel tal"/>
    <w:basedOn w:val="Tabeltekst"/>
    <w:uiPriority w:val="6"/>
    <w:rsid w:val="00C046A5"/>
    <w:pPr>
      <w:ind w:left="57"/>
      <w:jc w:val="right"/>
    </w:pPr>
  </w:style>
  <w:style w:type="paragraph" w:customStyle="1" w:styleId="TabeltalTotal">
    <w:name w:val="Tabel tal Total"/>
    <w:basedOn w:val="Tabeltal"/>
    <w:uiPriority w:val="6"/>
    <w:rsid w:val="00301857"/>
    <w:rPr>
      <w:b/>
    </w:rPr>
  </w:style>
  <w:style w:type="paragraph" w:customStyle="1" w:styleId="Template">
    <w:name w:val="Template"/>
    <w:uiPriority w:val="7"/>
    <w:semiHidden/>
    <w:rsid w:val="00FD7BCC"/>
    <w:pPr>
      <w:spacing w:after="0"/>
    </w:pPr>
    <w:rPr>
      <w:noProof/>
      <w:lang w:eastAsia="en-US"/>
    </w:rPr>
  </w:style>
  <w:style w:type="paragraph" w:customStyle="1" w:styleId="Template-Virksomhedsnavn">
    <w:name w:val="Template - Virksomheds navn"/>
    <w:basedOn w:val="Template"/>
    <w:next w:val="Normal"/>
    <w:uiPriority w:val="7"/>
    <w:semiHidden/>
    <w:rsid w:val="00FD7BCC"/>
    <w:pPr>
      <w:spacing w:after="200"/>
    </w:pPr>
  </w:style>
  <w:style w:type="paragraph" w:customStyle="1" w:styleId="Template-Dato">
    <w:name w:val="Template - Dato"/>
    <w:basedOn w:val="Template"/>
    <w:uiPriority w:val="7"/>
    <w:semiHidden/>
    <w:rsid w:val="00FD7BCC"/>
  </w:style>
  <w:style w:type="table" w:styleId="TableGrid">
    <w:name w:val="Table Grid"/>
    <w:basedOn w:val="TableNormal"/>
    <w:rsid w:val="002171DE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Dokumentoverskrift">
    <w:name w:val="Normal - Dokument overskrift"/>
    <w:basedOn w:val="Normal"/>
    <w:uiPriority w:val="6"/>
    <w:semiHidden/>
    <w:rsid w:val="007240BF"/>
    <w:pPr>
      <w:spacing w:line="320" w:lineRule="atLeast"/>
    </w:pPr>
    <w:rPr>
      <w:rFonts w:ascii="Arial" w:hAnsi="Arial"/>
      <w:b/>
      <w:sz w:val="26"/>
    </w:rPr>
  </w:style>
  <w:style w:type="paragraph" w:customStyle="1" w:styleId="Notatkildeangivelse">
    <w:name w:val="Notat/kildeangivelse"/>
    <w:basedOn w:val="Normal"/>
    <w:uiPriority w:val="6"/>
    <w:rsid w:val="00301857"/>
    <w:pPr>
      <w:tabs>
        <w:tab w:val="left" w:pos="737"/>
      </w:tabs>
      <w:spacing w:after="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BE7FBE"/>
  </w:style>
  <w:style w:type="paragraph" w:customStyle="1" w:styleId="Template-INI">
    <w:name w:val="Template - INI"/>
    <w:basedOn w:val="Normal"/>
    <w:uiPriority w:val="7"/>
    <w:semiHidden/>
    <w:rsid w:val="00FD7BCC"/>
    <w:pPr>
      <w:spacing w:after="0"/>
    </w:pPr>
    <w:rPr>
      <w:noProof/>
      <w:lang w:val="en-GB"/>
    </w:rPr>
  </w:style>
  <w:style w:type="paragraph" w:customStyle="1" w:styleId="BoksBillede">
    <w:name w:val="Boks Billede"/>
    <w:uiPriority w:val="5"/>
    <w:rsid w:val="0024414D"/>
    <w:pPr>
      <w:spacing w:after="230" w:line="230" w:lineRule="atLeast"/>
      <w:contextualSpacing/>
    </w:pPr>
    <w:rPr>
      <w:rFonts w:ascii="Arial" w:hAnsi="Arial"/>
      <w:sz w:val="17"/>
      <w:lang w:eastAsia="en-US"/>
    </w:rPr>
  </w:style>
  <w:style w:type="paragraph" w:customStyle="1" w:styleId="BoksCitat">
    <w:name w:val="Boks Citat"/>
    <w:basedOn w:val="Normal"/>
    <w:next w:val="BoksTekst"/>
    <w:uiPriority w:val="5"/>
    <w:rsid w:val="0024414D"/>
    <w:pPr>
      <w:spacing w:before="284" w:after="230" w:line="320" w:lineRule="atLeast"/>
      <w:ind w:left="340" w:right="340"/>
      <w:contextualSpacing/>
    </w:pPr>
    <w:rPr>
      <w:rFonts w:ascii="Arial" w:hAnsi="Arial"/>
      <w:szCs w:val="17"/>
    </w:rPr>
  </w:style>
  <w:style w:type="paragraph" w:customStyle="1" w:styleId="BoksOverskrift">
    <w:name w:val="Boks Overskrift"/>
    <w:basedOn w:val="Normal"/>
    <w:uiPriority w:val="5"/>
    <w:rsid w:val="0024414D"/>
    <w:pPr>
      <w:keepNext/>
      <w:keepLines/>
      <w:suppressAutoHyphens/>
      <w:spacing w:after="210" w:line="210" w:lineRule="atLeast"/>
      <w:ind w:left="227" w:right="227"/>
      <w:contextualSpacing/>
    </w:pPr>
    <w:rPr>
      <w:rFonts w:ascii="Arial" w:hAnsi="Arial"/>
      <w:b/>
      <w:sz w:val="15"/>
      <w:szCs w:val="17"/>
    </w:rPr>
  </w:style>
  <w:style w:type="paragraph" w:customStyle="1" w:styleId="BoksTekst">
    <w:name w:val="Boks Tekst"/>
    <w:basedOn w:val="Normal"/>
    <w:uiPriority w:val="5"/>
    <w:rsid w:val="00F4409A"/>
    <w:pPr>
      <w:framePr w:hSpace="142" w:wrap="auto" w:vAnchor="text" w:hAnchor="text" w:x="1" w:y="1"/>
      <w:tabs>
        <w:tab w:val="left" w:pos="340"/>
      </w:tabs>
      <w:spacing w:after="210" w:line="210" w:lineRule="atLeast"/>
      <w:ind w:left="227" w:right="227"/>
      <w:suppressOverlap/>
    </w:pPr>
    <w:rPr>
      <w:rFonts w:ascii="Arial" w:hAnsi="Arial"/>
      <w:sz w:val="14"/>
      <w:lang w:eastAsia="en-US"/>
    </w:rPr>
  </w:style>
  <w:style w:type="paragraph" w:customStyle="1" w:styleId="BoksTalopstilling">
    <w:name w:val="Boks Talopstilling"/>
    <w:basedOn w:val="BoksTekst"/>
    <w:uiPriority w:val="5"/>
    <w:rsid w:val="0024414D"/>
    <w:pPr>
      <w:framePr w:wrap="auto"/>
      <w:numPr>
        <w:numId w:val="39"/>
      </w:numPr>
    </w:pPr>
  </w:style>
  <w:style w:type="paragraph" w:customStyle="1" w:styleId="BoksPunktopstilling">
    <w:name w:val="Boks Punktopstilling"/>
    <w:basedOn w:val="BoksTekst"/>
    <w:uiPriority w:val="5"/>
    <w:rsid w:val="0024414D"/>
    <w:pPr>
      <w:framePr w:wrap="auto"/>
      <w:numPr>
        <w:numId w:val="38"/>
      </w:numPr>
    </w:pPr>
  </w:style>
  <w:style w:type="paragraph" w:customStyle="1" w:styleId="FootnoteSeperator">
    <w:name w:val="Footnote Seperator"/>
    <w:basedOn w:val="Normal"/>
    <w:next w:val="Normal"/>
    <w:uiPriority w:val="99"/>
    <w:semiHidden/>
    <w:rsid w:val="00D035C6"/>
    <w:pPr>
      <w:pBdr>
        <w:top w:val="single" w:sz="2" w:space="1" w:color="auto"/>
      </w:pBdr>
      <w:spacing w:before="280" w:after="0" w:line="240" w:lineRule="auto"/>
    </w:pPr>
    <w:rPr>
      <w:rFonts w:ascii="Arial" w:hAnsi="Arial"/>
      <w:sz w:val="4"/>
    </w:rPr>
  </w:style>
  <w:style w:type="paragraph" w:customStyle="1" w:styleId="Normal-Nummerliste">
    <w:name w:val="Normal - Nummerliste"/>
    <w:basedOn w:val="Normal"/>
    <w:uiPriority w:val="6"/>
    <w:semiHidden/>
    <w:rsid w:val="0034658C"/>
    <w:pPr>
      <w:numPr>
        <w:numId w:val="34"/>
      </w:numPr>
      <w:spacing w:line="230" w:lineRule="atLeast"/>
    </w:pPr>
    <w:rPr>
      <w:rFonts w:ascii="Arial" w:hAnsi="Arial"/>
      <w:sz w:val="17"/>
    </w:rPr>
  </w:style>
  <w:style w:type="paragraph" w:customStyle="1" w:styleId="Template-Adresse">
    <w:name w:val="Template - Adresse"/>
    <w:basedOn w:val="Template"/>
    <w:next w:val="Normal"/>
    <w:uiPriority w:val="7"/>
    <w:semiHidden/>
    <w:rsid w:val="008B71D6"/>
    <w:pPr>
      <w:spacing w:line="240" w:lineRule="atLeast"/>
      <w:jc w:val="center"/>
    </w:pPr>
    <w:rPr>
      <w:rFonts w:ascii="Arial" w:hAnsi="Arial"/>
      <w:color w:val="031D5C" w:themeColor="text2"/>
      <w:sz w:val="14"/>
    </w:rPr>
  </w:style>
  <w:style w:type="paragraph" w:customStyle="1" w:styleId="ListNumberTable">
    <w:name w:val="List Number Table"/>
    <w:basedOn w:val="ListNumber"/>
    <w:uiPriority w:val="2"/>
    <w:rsid w:val="006A4614"/>
    <w:pPr>
      <w:ind w:left="227"/>
    </w:pPr>
    <w:rPr>
      <w:sz w:val="14"/>
    </w:rPr>
  </w:style>
  <w:style w:type="paragraph" w:customStyle="1" w:styleId="ListBulletTable">
    <w:name w:val="List Bullet Table"/>
    <w:basedOn w:val="ListBullet"/>
    <w:uiPriority w:val="2"/>
    <w:rsid w:val="00301857"/>
    <w:pPr>
      <w:ind w:left="397"/>
    </w:pPr>
    <w:rPr>
      <w:sz w:val="14"/>
    </w:rPr>
  </w:style>
  <w:style w:type="paragraph" w:customStyle="1" w:styleId="Afsenderinfo">
    <w:name w:val="Afsender info"/>
    <w:basedOn w:val="Normal"/>
    <w:uiPriority w:val="5"/>
    <w:semiHidden/>
    <w:qFormat/>
    <w:rsid w:val="00C4089D"/>
    <w:pPr>
      <w:keepNext/>
      <w:keepLines/>
      <w:spacing w:after="0"/>
    </w:pPr>
  </w:style>
  <w:style w:type="character" w:customStyle="1" w:styleId="KildeangivelseChar">
    <w:name w:val="Kildeangivelse Char"/>
    <w:link w:val="Kildeangivelse"/>
    <w:uiPriority w:val="3"/>
    <w:locked/>
    <w:rsid w:val="004106F0"/>
    <w:rPr>
      <w:sz w:val="16"/>
      <w:lang w:eastAsia="en-US"/>
    </w:rPr>
  </w:style>
  <w:style w:type="paragraph" w:customStyle="1" w:styleId="Space">
    <w:name w:val="Space"/>
    <w:basedOn w:val="Normal"/>
    <w:uiPriority w:val="3"/>
    <w:rsid w:val="000E5196"/>
    <w:pPr>
      <w:tabs>
        <w:tab w:val="left" w:pos="340"/>
      </w:tabs>
      <w:spacing w:after="0" w:line="240" w:lineRule="auto"/>
    </w:pPr>
    <w:rPr>
      <w:rFonts w:ascii="Arial" w:hAnsi="Arial"/>
      <w:sz w:val="2"/>
      <w:lang w:val="en-GB" w:eastAsia="en-US"/>
    </w:rPr>
  </w:style>
  <w:style w:type="paragraph" w:customStyle="1" w:styleId="Kildeangivelse">
    <w:name w:val="Kildeangivelse"/>
    <w:basedOn w:val="Normal"/>
    <w:next w:val="Normal"/>
    <w:link w:val="KildeangivelseChar"/>
    <w:uiPriority w:val="3"/>
    <w:rsid w:val="004106F0"/>
    <w:pPr>
      <w:tabs>
        <w:tab w:val="left" w:pos="680"/>
      </w:tabs>
      <w:spacing w:after="0" w:line="200" w:lineRule="atLeast"/>
      <w:ind w:left="681" w:right="227" w:hanging="454"/>
    </w:pPr>
    <w:rPr>
      <w:sz w:val="16"/>
      <w:lang w:eastAsia="en-US"/>
    </w:rPr>
  </w:style>
  <w:style w:type="paragraph" w:customStyle="1" w:styleId="TabelIndsttelse">
    <w:name w:val="Tabel Indsættelse"/>
    <w:basedOn w:val="Normal"/>
    <w:uiPriority w:val="5"/>
    <w:rsid w:val="00326A86"/>
    <w:pPr>
      <w:spacing w:after="0" w:line="40" w:lineRule="atLeast"/>
      <w:ind w:left="227" w:right="227"/>
      <w:contextualSpacing/>
    </w:pPr>
    <w:rPr>
      <w:rFonts w:ascii="Arial" w:hAnsi="Arial"/>
      <w:sz w:val="17"/>
      <w:szCs w:val="17"/>
    </w:rPr>
  </w:style>
  <w:style w:type="paragraph" w:customStyle="1" w:styleId="Template-SmallAddress">
    <w:name w:val="Template - Small Address"/>
    <w:basedOn w:val="Template"/>
    <w:rsid w:val="00B45AE1"/>
    <w:pPr>
      <w:spacing w:line="160" w:lineRule="atLeast"/>
    </w:pPr>
    <w:rPr>
      <w:rFonts w:ascii="Arial" w:hAnsi="Arial"/>
      <w:sz w:val="13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2341"/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9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392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2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44679\AppData\Local\cBrain\F2\.tmp\a3c58c05cb784c3cbbf6504e552cdb5c.dotx" TargetMode="External"/></Relationships>
</file>

<file path=word/theme/theme1.xml><?xml version="1.0" encoding="utf-8"?>
<a:theme xmlns:a="http://schemas.openxmlformats.org/drawingml/2006/main" name="Kontortema">
  <a:themeElements>
    <a:clrScheme name="Finansministeriet">
      <a:dk1>
        <a:srgbClr val="000000"/>
      </a:dk1>
      <a:lt1>
        <a:srgbClr val="FFFFFF"/>
      </a:lt1>
      <a:dk2>
        <a:srgbClr val="031D5C"/>
      </a:dk2>
      <a:lt2>
        <a:srgbClr val="6E91A0"/>
      </a:lt2>
      <a:accent1>
        <a:srgbClr val="00AAD2"/>
      </a:accent1>
      <a:accent2>
        <a:srgbClr val="5591CD"/>
      </a:accent2>
      <a:accent3>
        <a:srgbClr val="7050B9"/>
      </a:accent3>
      <a:accent4>
        <a:srgbClr val="A5005F"/>
      </a:accent4>
      <a:accent5>
        <a:srgbClr val="F0005F"/>
      </a:accent5>
      <a:accent6>
        <a:srgbClr val="B0660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EC9F-DA85-43F4-B2F8-8D5A106A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a3c58c05cb784c3cbbf6504e552cdb5c.dotx</Template>
  <TotalTime>54</TotalTime>
  <Pages>3</Pages>
  <Words>386</Words>
  <Characters>3472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Finansministeriet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Anne-Sofie Tosti Nielsen</dc:creator>
  <cp:lastModifiedBy>Staib, Morten</cp:lastModifiedBy>
  <cp:revision>19</cp:revision>
  <dcterms:created xsi:type="dcterms:W3CDTF">2020-07-31T08:31:00Z</dcterms:created>
  <dcterms:modified xsi:type="dcterms:W3CDTF">2024-04-02T12:45:00Z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RunWordEngine">
    <vt:lpwstr>True</vt:lpwstr>
  </property>
  <property fmtid="{D5CDD505-2E9C-101B-9397-08002B2CF9AE}" pid="3" name="SD_KeepOpenIfEmpty">
    <vt:lpwstr>False</vt:lpwstr>
  </property>
  <property fmtid="{D5CDD505-2E9C-101B-9397-08002B2CF9AE}" pid="4" name="SD_ShowDocumentInfo">
    <vt:lpwstr>True</vt:lpwstr>
  </property>
  <property fmtid="{D5CDD505-2E9C-101B-9397-08002B2CF9AE}" pid="5" name="SD_ShowGeneralPanel">
    <vt:lpwstr>True</vt:lpwstr>
  </property>
  <property fmtid="{D5CDD505-2E9C-101B-9397-08002B2CF9AE}" pid="6" name="SD_BrandingGraphicBehavior">
    <vt:lpwstr>None</vt:lpwstr>
  </property>
  <property fmtid="{D5CDD505-2E9C-101B-9397-08002B2CF9AE}" pid="7" name="ContentRemapped">
    <vt:lpwstr>true</vt:lpwstr>
  </property>
  <property fmtid="{D5CDD505-2E9C-101B-9397-08002B2CF9AE}" pid="8" name="SD_DocumentLanguage">
    <vt:lpwstr>da-DK</vt:lpwstr>
  </property>
  <property fmtid="{D5CDD505-2E9C-101B-9397-08002B2CF9AE}" pid="9" name="SD_DocumentLanguageString">
    <vt:lpwstr>Dansk</vt:lpwstr>
  </property>
  <property fmtid="{D5CDD505-2E9C-101B-9397-08002B2CF9AE}" pid="10" name="SD_CtlText_Usersettings_Userprofile">
    <vt:lpwstr/>
  </property>
  <property fmtid="{D5CDD505-2E9C-101B-9397-08002B2CF9AE}" pid="11" name="SD_CtlText_General_JournalNrF2">
    <vt:lpwstr/>
  </property>
  <property fmtid="{D5CDD505-2E9C-101B-9397-08002B2CF9AE}" pid="12" name="SD_UserprofileName">
    <vt:lpwstr>Please select...</vt:lpwstr>
  </property>
  <property fmtid="{D5CDD505-2E9C-101B-9397-08002B2CF9AE}" pid="13" name="DocumentInfoFinished">
    <vt:lpwstr>True</vt:lpwstr>
  </property>
  <property fmtid="{D5CDD505-2E9C-101B-9397-08002B2CF9AE}" pid="14" name="MSIP_Label_ea60d57e-af5b-4752-ac57-3e4f28ca11dc_Enabled">
    <vt:lpwstr>true</vt:lpwstr>
  </property>
  <property fmtid="{D5CDD505-2E9C-101B-9397-08002B2CF9AE}" pid="15" name="MSIP_Label_ea60d57e-af5b-4752-ac57-3e4f28ca11dc_SetDate">
    <vt:lpwstr>2024-04-02T12:44:58Z</vt:lpwstr>
  </property>
  <property fmtid="{D5CDD505-2E9C-101B-9397-08002B2CF9AE}" pid="16" name="MSIP_Label_ea60d57e-af5b-4752-ac57-3e4f28ca11dc_Method">
    <vt:lpwstr>Standard</vt:lpwstr>
  </property>
  <property fmtid="{D5CDD505-2E9C-101B-9397-08002B2CF9AE}" pid="17" name="MSIP_Label_ea60d57e-af5b-4752-ac57-3e4f28ca11dc_Name">
    <vt:lpwstr>ea60d57e-af5b-4752-ac57-3e4f28ca11dc</vt:lpwstr>
  </property>
  <property fmtid="{D5CDD505-2E9C-101B-9397-08002B2CF9AE}" pid="18" name="MSIP_Label_ea60d57e-af5b-4752-ac57-3e4f28ca11dc_SiteId">
    <vt:lpwstr>36da45f1-dd2c-4d1f-af13-5abe46b99921</vt:lpwstr>
  </property>
  <property fmtid="{D5CDD505-2E9C-101B-9397-08002B2CF9AE}" pid="19" name="MSIP_Label_ea60d57e-af5b-4752-ac57-3e4f28ca11dc_ActionId">
    <vt:lpwstr>b852d2a2-86bd-4ba7-9c27-0b8116853d14</vt:lpwstr>
  </property>
  <property fmtid="{D5CDD505-2E9C-101B-9397-08002B2CF9AE}" pid="20" name="MSIP_Label_ea60d57e-af5b-4752-ac57-3e4f28ca11dc_ContentBits">
    <vt:lpwstr>0</vt:lpwstr>
  </property>
</Properties>
</file>