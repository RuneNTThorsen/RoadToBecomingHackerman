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836" w:rsidRPr="00CA60A8" w:rsidRDefault="00726CBA" w:rsidP="00DC1836">
      <w:pPr>
        <w:pStyle w:val="Overskrift1"/>
      </w:pPr>
      <w:bookmarkStart w:id="0" w:name="SD_USR_Afsendernavn"/>
      <w:bookmarkStart w:id="1" w:name="DIF_SD_USR_Email"/>
      <w:r>
        <w:t>Bilag 6</w:t>
      </w:r>
      <w:bookmarkStart w:id="2" w:name="_GoBack"/>
      <w:bookmarkEnd w:id="2"/>
      <w:r w:rsidR="00DC1836" w:rsidRPr="00CA60A8">
        <w:t xml:space="preserve">: Eksempel på beskrivelse af sandsynligheder – bør justeres til organisations kontekst før brug </w:t>
      </w:r>
    </w:p>
    <w:p w:rsidR="00F12C59" w:rsidRPr="00CA60A8" w:rsidRDefault="00C53A43" w:rsidP="00C53A43">
      <w:pPr>
        <w:rPr>
          <w:b/>
        </w:rPr>
      </w:pPr>
      <w:r w:rsidRPr="00CA60A8">
        <w:rPr>
          <w:b/>
        </w:rPr>
        <w:t>Tabel for beskrivelse af sandsynlighed</w:t>
      </w:r>
    </w:p>
    <w:p w:rsidR="0053473A" w:rsidRPr="00CA60A8" w:rsidRDefault="0053473A" w:rsidP="00DC1836">
      <w:pPr>
        <w:spacing w:after="0"/>
        <w:jc w:val="right"/>
      </w:pPr>
      <w:r w:rsidRPr="00CA60A8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657600" cy="826135"/>
                <wp:effectExtent l="0" t="0" r="19050" b="12065"/>
                <wp:wrapSquare wrapText="bothSides"/>
                <wp:docPr id="217" name="Tekstfelt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59" w:rsidRPr="00CA60A8" w:rsidRDefault="00F12C59" w:rsidP="00F12C5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3473A">
                              <w:rPr>
                                <w:sz w:val="20"/>
                                <w:szCs w:val="20"/>
                                <w:u w:val="single"/>
                              </w:rPr>
                              <w:t>Ejer af procedure</w:t>
                            </w:r>
                            <w:r w:rsidRPr="00CA60A8">
                              <w:rPr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 w:rsidRPr="00CA60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1836" w:rsidRPr="00CA60A8">
                              <w:rPr>
                                <w:sz w:val="20"/>
                                <w:szCs w:val="20"/>
                              </w:rPr>
                              <w:t>[kontor/enhed]</w:t>
                            </w:r>
                          </w:p>
                          <w:p w:rsidR="00F12C59" w:rsidRPr="00CA60A8" w:rsidRDefault="009009D2" w:rsidP="00F12C5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Dato for ikrafttræ</w:t>
                            </w:r>
                            <w:r w:rsidR="00F12C59" w:rsidRPr="00CA60A8">
                              <w:rPr>
                                <w:sz w:val="20"/>
                                <w:szCs w:val="20"/>
                                <w:u w:val="single"/>
                              </w:rPr>
                              <w:t>delse:</w:t>
                            </w:r>
                            <w:r w:rsidR="00F12C59" w:rsidRPr="00CA60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1836" w:rsidRPr="00CA60A8">
                              <w:rPr>
                                <w:sz w:val="20"/>
                                <w:szCs w:val="20"/>
                              </w:rPr>
                              <w:t>[dato]</w:t>
                            </w:r>
                            <w:r w:rsidR="00F12C59" w:rsidRPr="00CA60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12C59" w:rsidRPr="00CA60A8" w:rsidRDefault="00F12C59" w:rsidP="00F12C5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A60A8">
                              <w:rPr>
                                <w:sz w:val="20"/>
                                <w:szCs w:val="20"/>
                                <w:u w:val="single"/>
                              </w:rPr>
                              <w:t>Godkendt af:</w:t>
                            </w:r>
                            <w:r w:rsidRPr="00CA60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1836" w:rsidRPr="00CA60A8">
                              <w:rPr>
                                <w:sz w:val="20"/>
                                <w:szCs w:val="20"/>
                              </w:rPr>
                              <w:t>[Informationssikkerhedsudvalg]</w:t>
                            </w:r>
                          </w:p>
                          <w:p w:rsidR="00F12C59" w:rsidRPr="00CA60A8" w:rsidRDefault="00F12C59" w:rsidP="00F12C5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CA60A8">
                              <w:rPr>
                                <w:sz w:val="20"/>
                                <w:szCs w:val="20"/>
                                <w:u w:val="single"/>
                              </w:rPr>
                              <w:t>Næste planlagte revision:</w:t>
                            </w:r>
                            <w:r w:rsidRPr="00CA60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1836" w:rsidRPr="00CA60A8">
                              <w:rPr>
                                <w:sz w:val="20"/>
                                <w:szCs w:val="20"/>
                              </w:rPr>
                              <w:t>[dato]</w:t>
                            </w:r>
                            <w:r w:rsidRPr="00CA60A8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F12C59" w:rsidRDefault="00F12C59" w:rsidP="00F12C5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17" o:spid="_x0000_s1026" type="#_x0000_t202" style="position:absolute;left:0;text-align:left;margin-left:0;margin-top:.5pt;width:4in;height:65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">
                <v:textbox>
                  <w:txbxContent>
                    <w:p w:rsidR="00F12C59" w:rsidRPr="00CA60A8" w:rsidRDefault="00F12C59" w:rsidP="00F12C5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3473A">
                        <w:rPr>
                          <w:sz w:val="20"/>
                          <w:szCs w:val="20"/>
                          <w:u w:val="single"/>
                        </w:rPr>
                        <w:t>Ejer af procedure</w:t>
                      </w:r>
                      <w:r w:rsidRPr="00CA60A8">
                        <w:rPr>
                          <w:sz w:val="20"/>
                          <w:szCs w:val="20"/>
                          <w:u w:val="single"/>
                        </w:rPr>
                        <w:t>:</w:t>
                      </w:r>
                      <w:r w:rsidRPr="00CA60A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C1836" w:rsidRPr="00CA60A8">
                        <w:rPr>
                          <w:sz w:val="20"/>
                          <w:szCs w:val="20"/>
                        </w:rPr>
                        <w:t>[kontor/enhed]</w:t>
                      </w:r>
                    </w:p>
                    <w:p w:rsidR="00F12C59" w:rsidRPr="00CA60A8" w:rsidRDefault="009009D2" w:rsidP="00F12C5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Dato for ikra</w:t>
                      </w:r>
                      <w:bookmarkStart w:id="3" w:name="_GoBack"/>
                      <w:bookmarkEnd w:id="3"/>
                      <w:r>
                        <w:rPr>
                          <w:sz w:val="20"/>
                          <w:szCs w:val="20"/>
                          <w:u w:val="single"/>
                        </w:rPr>
                        <w:t>fttræ</w:t>
                      </w:r>
                      <w:r w:rsidR="00F12C59" w:rsidRPr="00CA60A8">
                        <w:rPr>
                          <w:sz w:val="20"/>
                          <w:szCs w:val="20"/>
                          <w:u w:val="single"/>
                        </w:rPr>
                        <w:t>delse:</w:t>
                      </w:r>
                      <w:r w:rsidR="00F12C59" w:rsidRPr="00CA60A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C1836" w:rsidRPr="00CA60A8">
                        <w:rPr>
                          <w:sz w:val="20"/>
                          <w:szCs w:val="20"/>
                        </w:rPr>
                        <w:t>[dato]</w:t>
                      </w:r>
                      <w:r w:rsidR="00F12C59" w:rsidRPr="00CA60A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F12C59" w:rsidRPr="00CA60A8" w:rsidRDefault="00F12C59" w:rsidP="00F12C5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A60A8">
                        <w:rPr>
                          <w:sz w:val="20"/>
                          <w:szCs w:val="20"/>
                          <w:u w:val="single"/>
                        </w:rPr>
                        <w:t>Godkendt af:</w:t>
                      </w:r>
                      <w:r w:rsidRPr="00CA60A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C1836" w:rsidRPr="00CA60A8">
                        <w:rPr>
                          <w:sz w:val="20"/>
                          <w:szCs w:val="20"/>
                        </w:rPr>
                        <w:t>[Informationssikkerhedsudvalg]</w:t>
                      </w:r>
                    </w:p>
                    <w:p w:rsidR="00F12C59" w:rsidRPr="00CA60A8" w:rsidRDefault="00F12C59" w:rsidP="00F12C5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CA60A8">
                        <w:rPr>
                          <w:sz w:val="20"/>
                          <w:szCs w:val="20"/>
                          <w:u w:val="single"/>
                        </w:rPr>
                        <w:t>Næste planlagte revision:</w:t>
                      </w:r>
                      <w:r w:rsidRPr="00CA60A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DC1836" w:rsidRPr="00CA60A8">
                        <w:rPr>
                          <w:sz w:val="20"/>
                          <w:szCs w:val="20"/>
                        </w:rPr>
                        <w:t>[dato]</w:t>
                      </w:r>
                      <w:r w:rsidRPr="00CA60A8"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:rsidR="00F12C59" w:rsidRDefault="00F12C59" w:rsidP="00F12C59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60A8">
        <w:t xml:space="preserve"> </w:t>
      </w:r>
    </w:p>
    <w:p w:rsidR="0053473A" w:rsidRPr="00CA60A8" w:rsidRDefault="0053473A" w:rsidP="00C53A43">
      <w:pPr>
        <w:rPr>
          <w:b/>
        </w:rPr>
      </w:pPr>
    </w:p>
    <w:p w:rsidR="00F12C59" w:rsidRPr="00CA60A8" w:rsidRDefault="00F12C59" w:rsidP="00C53A43">
      <w:pPr>
        <w:rPr>
          <w:b/>
        </w:rPr>
      </w:pPr>
    </w:p>
    <w:p w:rsidR="00DC1836" w:rsidRPr="009D6055" w:rsidRDefault="00DC1836" w:rsidP="00C53A43">
      <w:pPr>
        <w:rPr>
          <w:b/>
        </w:rPr>
      </w:pP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C53A43" w:rsidRPr="009D6055" w:rsidTr="009D60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43" w:rsidRPr="009D6055" w:rsidRDefault="00C53A43">
            <w:pPr>
              <w:rPr>
                <w:b/>
              </w:rPr>
            </w:pPr>
            <w:r w:rsidRPr="009D6055">
              <w:rPr>
                <w:b/>
              </w:rPr>
              <w:t>Sandsynlighed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43" w:rsidRPr="009D6055" w:rsidRDefault="00C53A43">
            <w:pPr>
              <w:rPr>
                <w:b/>
              </w:rPr>
            </w:pPr>
            <w:r w:rsidRPr="009D6055">
              <w:rPr>
                <w:b/>
              </w:rPr>
              <w:t>Eksempelbeskrivelse</w:t>
            </w:r>
          </w:p>
        </w:tc>
      </w:tr>
      <w:tr w:rsidR="00C53A43" w:rsidRPr="009D6055" w:rsidTr="009D60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43" w:rsidRPr="009D6055" w:rsidRDefault="00C53A43">
            <w:r w:rsidRPr="009D6055">
              <w:t>Usandsynligt</w:t>
            </w:r>
          </w:p>
          <w:p w:rsidR="00C53A43" w:rsidRPr="009D6055" w:rsidRDefault="00C53A43">
            <w:pPr>
              <w:rPr>
                <w:b/>
              </w:rPr>
            </w:pPr>
            <w:r w:rsidRPr="009D6055">
              <w:t>Score: 1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43" w:rsidRPr="009D6055" w:rsidRDefault="00C53A43">
            <w:pPr>
              <w:spacing w:line="240" w:lineRule="auto"/>
              <w:rPr>
                <w:b/>
              </w:rPr>
            </w:pPr>
            <w:r w:rsidRPr="009D6055">
              <w:t>Det anses for næsten udelukket, at hændelsen nogensinde kan forekomme</w:t>
            </w:r>
            <w:r w:rsidRPr="009D6055">
              <w:br/>
            </w:r>
            <w:r w:rsidRPr="009D6055">
              <w:br/>
              <w:t>- Ingen erfaring med hændelsen</w:t>
            </w:r>
            <w:r w:rsidRPr="009D6055">
              <w:br/>
              <w:t>- Kendes kun fra få offentlige og private virksomheder</w:t>
            </w:r>
          </w:p>
        </w:tc>
      </w:tr>
      <w:tr w:rsidR="00C53A43" w:rsidRPr="009D6055" w:rsidTr="009D60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43" w:rsidRPr="009D6055" w:rsidRDefault="00C53A43">
            <w:r w:rsidRPr="009D6055">
              <w:t>Mindre sandsynligt</w:t>
            </w:r>
          </w:p>
          <w:p w:rsidR="00C53A43" w:rsidRPr="009D6055" w:rsidRDefault="00C53A43">
            <w:r w:rsidRPr="009D6055">
              <w:t>Score: 2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43" w:rsidRPr="009D6055" w:rsidRDefault="00C53A43">
            <w:r w:rsidRPr="009D6055">
              <w:t>Hændelsen forventes ikke at komme</w:t>
            </w:r>
            <w:r w:rsidRPr="009D6055">
              <w:br/>
            </w:r>
            <w:r w:rsidRPr="009D6055">
              <w:br/>
              <w:t>- Mindre erfaring med hændelsen</w:t>
            </w:r>
            <w:r w:rsidRPr="009D6055">
              <w:br/>
              <w:t>- Kendes fra  offentlige og private virksomheder</w:t>
            </w:r>
          </w:p>
        </w:tc>
      </w:tr>
      <w:tr w:rsidR="00C53A43" w:rsidRPr="009D6055" w:rsidTr="009D60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43" w:rsidRPr="009D6055" w:rsidRDefault="00C53A43">
            <w:r w:rsidRPr="009D6055">
              <w:t>Sandsynligt</w:t>
            </w:r>
          </w:p>
          <w:p w:rsidR="00C53A43" w:rsidRPr="009D6055" w:rsidRDefault="00C53A43">
            <w:r w:rsidRPr="009D6055">
              <w:t>Score: 3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43" w:rsidRPr="009D6055" w:rsidRDefault="00C53A43">
            <w:r w:rsidRPr="009D6055">
              <w:t>Det er sandsynligt, at hændelsen vil forekomme</w:t>
            </w:r>
          </w:p>
          <w:p w:rsidR="00C53A43" w:rsidRPr="009D6055" w:rsidRDefault="00C53A43">
            <w:r w:rsidRPr="009D6055">
              <w:t>- Man har erfaring med hændelsen, men ikke inden for de sidste 12 måneder</w:t>
            </w:r>
            <w:r w:rsidRPr="009D6055">
              <w:br/>
              <w:t>- Kendes fra offentlige og private virksomheder (omtales årligt i pressen)</w:t>
            </w:r>
          </w:p>
        </w:tc>
      </w:tr>
      <w:tr w:rsidR="00C53A43" w:rsidRPr="009D6055" w:rsidTr="009D60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43" w:rsidRPr="009D6055" w:rsidRDefault="00C53A43">
            <w:r w:rsidRPr="009D6055">
              <w:t>Forventet</w:t>
            </w:r>
          </w:p>
          <w:p w:rsidR="00C53A43" w:rsidRPr="009D6055" w:rsidRDefault="00C53A43">
            <w:r w:rsidRPr="009D6055">
              <w:t>Score: 4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A43" w:rsidRPr="009D6055" w:rsidRDefault="00C53A43">
            <w:r w:rsidRPr="009D6055">
              <w:t>Det forventes, at hændelsen vil forekomme</w:t>
            </w:r>
            <w:r w:rsidRPr="009D6055">
              <w:br/>
            </w:r>
            <w:r w:rsidRPr="009D6055">
              <w:br/>
              <w:t>- Man har erfaring med hændelsen inden for de sidste 12 måneder</w:t>
            </w:r>
            <w:r w:rsidRPr="009D6055">
              <w:br/>
              <w:t>- Hænder jævnligt i andre offentlige og private virksomheder (omtales ofte i pressen)</w:t>
            </w:r>
          </w:p>
        </w:tc>
      </w:tr>
    </w:tbl>
    <w:p w:rsidR="00AC1961" w:rsidRPr="009D6055" w:rsidRDefault="00B22FB7" w:rsidP="00595280">
      <w:r w:rsidRPr="009D6055">
        <w:t xml:space="preserve"> </w:t>
      </w:r>
      <w:bookmarkEnd w:id="0"/>
      <w:bookmarkEnd w:id="1"/>
    </w:p>
    <w:sectPr w:rsidR="00AC1961" w:rsidRPr="009D6055" w:rsidSect="00FA28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2125" w:right="2835" w:bottom="1418" w:left="1418" w:header="567" w:footer="2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414" w:rsidRDefault="00350414">
      <w:r>
        <w:separator/>
      </w:r>
    </w:p>
  </w:endnote>
  <w:endnote w:type="continuationSeparator" w:id="0">
    <w:p w:rsidR="00350414" w:rsidRDefault="0035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055" w:rsidRDefault="009D605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055" w:rsidRDefault="009D6055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055" w:rsidRDefault="009D605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414" w:rsidRPr="00757C29" w:rsidRDefault="00350414" w:rsidP="00757C29">
      <w:pPr>
        <w:pStyle w:val="FootnoteSeperator"/>
      </w:pPr>
    </w:p>
  </w:footnote>
  <w:footnote w:type="continuationSeparator" w:id="0">
    <w:p w:rsidR="00350414" w:rsidRDefault="00350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055" w:rsidRDefault="009D605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061" w:rsidRPr="00433F79" w:rsidRDefault="00F32061" w:rsidP="00F32061">
    <w:pPr>
      <w:pStyle w:val="Sidehoved"/>
      <w:tabs>
        <w:tab w:val="clear" w:pos="4819"/>
        <w:tab w:val="clear" w:pos="9638"/>
        <w:tab w:val="left" w:pos="8051"/>
      </w:tabs>
      <w:rPr>
        <w:rStyle w:val="Sidetal"/>
      </w:rPr>
    </w:pPr>
    <w:r>
      <w:tab/>
      <w:t xml:space="preserve"> </w:t>
    </w:r>
    <w:bookmarkStart w:id="3" w:name="SD_LAN_Page"/>
    <w:r w:rsidR="009D6055">
      <w:rPr>
        <w:rStyle w:val="Sidetal"/>
      </w:rPr>
      <w:t>Side</w:t>
    </w:r>
    <w:bookmarkEnd w:id="3"/>
    <w:r w:rsidRPr="00433F79">
      <w:rPr>
        <w:rStyle w:val="Sidetal"/>
      </w:rPr>
      <w:t xml:space="preserve"> </w:t>
    </w:r>
    <w:r w:rsidRPr="00433F79">
      <w:rPr>
        <w:rStyle w:val="Sidetal"/>
      </w:rPr>
      <w:fldChar w:fldCharType="begin"/>
    </w:r>
    <w:r w:rsidRPr="00433F79">
      <w:rPr>
        <w:rStyle w:val="Sidetal"/>
      </w:rPr>
      <w:instrText xml:space="preserve"> PAGE </w:instrText>
    </w:r>
    <w:r w:rsidRPr="00433F79">
      <w:rPr>
        <w:rStyle w:val="Sidetal"/>
      </w:rPr>
      <w:fldChar w:fldCharType="separate"/>
    </w:r>
    <w:r w:rsidR="009D6055">
      <w:rPr>
        <w:rStyle w:val="Sidetal"/>
        <w:noProof/>
      </w:rPr>
      <w:t>1</w:t>
    </w:r>
    <w:r w:rsidRPr="00433F79">
      <w:rPr>
        <w:rStyle w:val="Sidetal"/>
      </w:rPr>
      <w:fldChar w:fldCharType="end"/>
    </w:r>
    <w:r w:rsidRPr="00433F79">
      <w:rPr>
        <w:rStyle w:val="Sidetal"/>
      </w:rPr>
      <w:t xml:space="preserve"> </w:t>
    </w:r>
    <w:bookmarkStart w:id="4" w:name="SD_LAN_Of"/>
    <w:r w:rsidR="009D6055">
      <w:rPr>
        <w:rStyle w:val="Sidetal"/>
      </w:rPr>
      <w:t>af</w:t>
    </w:r>
    <w:bookmarkEnd w:id="4"/>
    <w:r w:rsidRPr="00433F79">
      <w:rPr>
        <w:rStyle w:val="Sidetal"/>
      </w:rPr>
      <w:t xml:space="preserve"> </w:t>
    </w:r>
    <w:r w:rsidRPr="00433F79">
      <w:rPr>
        <w:rStyle w:val="Sidetal"/>
      </w:rPr>
      <w:fldChar w:fldCharType="begin"/>
    </w:r>
    <w:r w:rsidRPr="00433F79">
      <w:rPr>
        <w:rStyle w:val="Sidetal"/>
      </w:rPr>
      <w:instrText xml:space="preserve"> </w:instrText>
    </w:r>
    <w:r>
      <w:rPr>
        <w:rStyle w:val="Sidetal"/>
      </w:rPr>
      <w:instrText>NUMPAGES</w:instrText>
    </w:r>
    <w:r w:rsidRPr="00433F79">
      <w:rPr>
        <w:rStyle w:val="Sidetal"/>
      </w:rPr>
      <w:instrText xml:space="preserve"> </w:instrText>
    </w:r>
    <w:r w:rsidRPr="00433F79">
      <w:rPr>
        <w:rStyle w:val="Sidetal"/>
      </w:rPr>
      <w:fldChar w:fldCharType="separate"/>
    </w:r>
    <w:r w:rsidR="009D6055">
      <w:rPr>
        <w:rStyle w:val="Sidetal"/>
        <w:noProof/>
      </w:rPr>
      <w:t>1</w:t>
    </w:r>
    <w:r w:rsidRPr="00433F79">
      <w:rPr>
        <w:rStyle w:val="Sidetal"/>
      </w:rPr>
      <w:fldChar w:fldCharType="end"/>
    </w:r>
  </w:p>
  <w:p w:rsidR="007C2BE5" w:rsidRPr="007C2BE5" w:rsidRDefault="007C2BE5" w:rsidP="007C2BE5">
    <w:pPr>
      <w:pStyle w:val="Sidehoved"/>
    </w:pPr>
    <w:r>
      <w:br/>
    </w:r>
    <w:r>
      <w:br/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4E" w:rsidRDefault="001D514E" w:rsidP="001D514E">
    <w:pPr>
      <w:pStyle w:val="Sidehoved"/>
    </w:pPr>
  </w:p>
  <w:p w:rsidR="001D514E" w:rsidRDefault="001D514E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A6FC6E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2E1518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3C2FE8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BA9F34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38750C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6C660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740D14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412CC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C458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59A62E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054C535C"/>
    <w:multiLevelType w:val="multilevel"/>
    <w:tmpl w:val="8C9E12FE"/>
    <w:lvl w:ilvl="0">
      <w:start w:val="1"/>
      <w:numFmt w:val="bullet"/>
      <w:pStyle w:val="BoksPunktopstilling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 w:val="0"/>
        <w:i w:val="0"/>
        <w:sz w:val="14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</w:abstractNum>
  <w:abstractNum w:abstractNumId="11" w15:restartNumberingAfterBreak="0">
    <w:nsid w:val="05B10DA5"/>
    <w:multiLevelType w:val="multilevel"/>
    <w:tmpl w:val="BD60B336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1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44" w:hanging="164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8" w:hanging="192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98" w:hanging="2098"/>
      </w:pPr>
      <w:rPr>
        <w:rFonts w:hint="default"/>
      </w:rPr>
    </w:lvl>
  </w:abstractNum>
  <w:abstractNum w:abstractNumId="12" w15:restartNumberingAfterBreak="0">
    <w:nsid w:val="15C26467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30448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FF362D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93116DD"/>
    <w:multiLevelType w:val="multilevel"/>
    <w:tmpl w:val="65BE9BCC"/>
    <w:lvl w:ilvl="0">
      <w:start w:val="1"/>
      <w:numFmt w:val="bullet"/>
      <w:pStyle w:val="Opstilling-punkttegn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0" w:hanging="340"/>
      </w:pPr>
      <w:rPr>
        <w:rFonts w:ascii="Symbol" w:hAnsi="Symbol" w:hint="default"/>
      </w:rPr>
    </w:lvl>
  </w:abstractNum>
  <w:abstractNum w:abstractNumId="16" w15:restartNumberingAfterBreak="0">
    <w:nsid w:val="22443CFB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887016E"/>
    <w:multiLevelType w:val="multilevel"/>
    <w:tmpl w:val="2C226A5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4" w:hanging="64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2C6C5430"/>
    <w:multiLevelType w:val="multilevel"/>
    <w:tmpl w:val="19BCBBB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4" w:hanging="64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319D10B1"/>
    <w:multiLevelType w:val="multilevel"/>
    <w:tmpl w:val="A2C8599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19"/>
        </w:tabs>
        <w:ind w:left="3119" w:hanging="68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2"/>
        </w:tabs>
        <w:ind w:left="357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56"/>
        </w:tabs>
        <w:ind w:left="3856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39"/>
        </w:tabs>
        <w:ind w:left="413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66"/>
        </w:tabs>
        <w:ind w:left="4366" w:hanging="1928"/>
      </w:pPr>
      <w:rPr>
        <w:rFonts w:hint="default"/>
      </w:rPr>
    </w:lvl>
  </w:abstractNum>
  <w:abstractNum w:abstractNumId="20" w15:restartNumberingAfterBreak="0">
    <w:nsid w:val="38CF094A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3B253BB9"/>
    <w:multiLevelType w:val="multilevel"/>
    <w:tmpl w:val="D3BEB83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19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3"/>
        </w:tabs>
        <w:ind w:left="4253" w:hanging="22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4536" w:hanging="2551"/>
      </w:pPr>
      <w:rPr>
        <w:rFonts w:hint="default"/>
      </w:rPr>
    </w:lvl>
  </w:abstractNum>
  <w:abstractNum w:abstractNumId="22" w15:restartNumberingAfterBreak="0">
    <w:nsid w:val="4AE02D3C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3" w15:restartNumberingAfterBreak="0">
    <w:nsid w:val="52C04911"/>
    <w:multiLevelType w:val="multilevel"/>
    <w:tmpl w:val="BD5E6D2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3"/>
        </w:tabs>
        <w:ind w:left="4253" w:hanging="19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4536" w:hanging="2268"/>
      </w:pPr>
      <w:rPr>
        <w:rFonts w:hint="default"/>
      </w:rPr>
    </w:lvl>
  </w:abstractNum>
  <w:abstractNum w:abstractNumId="24" w15:restartNumberingAfterBreak="0">
    <w:nsid w:val="541B56DF"/>
    <w:multiLevelType w:val="multilevel"/>
    <w:tmpl w:val="84CAD078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461676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D821791"/>
    <w:multiLevelType w:val="multilevel"/>
    <w:tmpl w:val="93F6BDBE"/>
    <w:lvl w:ilvl="0">
      <w:start w:val="1"/>
      <w:numFmt w:val="decimal"/>
      <w:pStyle w:val="BoksTalopstilling"/>
      <w:lvlText w:val="%1."/>
      <w:lvlJc w:val="left"/>
      <w:pPr>
        <w:tabs>
          <w:tab w:val="num" w:pos="454"/>
        </w:tabs>
        <w:ind w:left="454" w:hanging="227"/>
      </w:pPr>
      <w:rPr>
        <w:rFonts w:hint="default"/>
        <w:b w:val="0"/>
        <w:i w:val="0"/>
        <w:sz w:val="14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78"/>
        </w:tabs>
        <w:ind w:left="107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8"/>
        </w:tabs>
        <w:ind w:left="1248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61"/>
        </w:tabs>
        <w:ind w:left="1361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36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28"/>
        </w:tabs>
        <w:ind w:left="1928" w:hanging="1701"/>
      </w:pPr>
      <w:rPr>
        <w:rFonts w:hint="default"/>
      </w:rPr>
    </w:lvl>
  </w:abstractNum>
  <w:abstractNum w:abstractNumId="27" w15:restartNumberingAfterBreak="0">
    <w:nsid w:val="6ACB3B03"/>
    <w:multiLevelType w:val="multilevel"/>
    <w:tmpl w:val="6A3290C6"/>
    <w:lvl w:ilvl="0">
      <w:start w:val="1"/>
      <w:numFmt w:val="bullet"/>
      <w:pStyle w:val="Normal-Punktliste"/>
      <w:lvlText w:val=""/>
      <w:lvlJc w:val="left"/>
      <w:pPr>
        <w:tabs>
          <w:tab w:val="num" w:pos="255"/>
        </w:tabs>
        <w:ind w:left="255" w:hanging="25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10"/>
        </w:tabs>
        <w:ind w:left="510" w:hanging="25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4"/>
        </w:tabs>
        <w:ind w:left="79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77"/>
        </w:tabs>
        <w:ind w:left="1077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</w:abstractNum>
  <w:abstractNum w:abstractNumId="28" w15:restartNumberingAfterBreak="0">
    <w:nsid w:val="734C7605"/>
    <w:multiLevelType w:val="multilevel"/>
    <w:tmpl w:val="681C9406"/>
    <w:lvl w:ilvl="0">
      <w:start w:val="1"/>
      <w:numFmt w:val="decimal"/>
      <w:pStyle w:val="Normal-Nummerliste"/>
      <w:lvlText w:val="%1."/>
      <w:lvlJc w:val="left"/>
      <w:pPr>
        <w:tabs>
          <w:tab w:val="num" w:pos="255"/>
        </w:tabs>
        <w:ind w:left="255" w:hanging="255"/>
      </w:pPr>
      <w:rPr>
        <w:rFonts w:hint="default"/>
        <w:b w:val="0"/>
        <w:i w:val="0"/>
        <w:sz w:val="17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02"/>
        </w:tabs>
        <w:ind w:left="340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86"/>
        </w:tabs>
        <w:ind w:left="3686" w:hanging="12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56"/>
        </w:tabs>
        <w:ind w:left="3856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39"/>
        </w:tabs>
        <w:ind w:left="413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66"/>
        </w:tabs>
        <w:ind w:left="4366" w:hanging="1928"/>
      </w:pPr>
      <w:rPr>
        <w:rFonts w:hint="default"/>
      </w:rPr>
    </w:lvl>
  </w:abstractNum>
  <w:abstractNum w:abstractNumId="29" w15:restartNumberingAfterBreak="0">
    <w:nsid w:val="747D1FA5"/>
    <w:multiLevelType w:val="singleLevel"/>
    <w:tmpl w:val="53843F3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D31121B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2"/>
  </w:num>
  <w:num w:numId="2">
    <w:abstractNumId w:val="13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7"/>
  </w:num>
  <w:num w:numId="15">
    <w:abstractNumId w:val="28"/>
  </w:num>
  <w:num w:numId="16">
    <w:abstractNumId w:val="25"/>
  </w:num>
  <w:num w:numId="17">
    <w:abstractNumId w:val="12"/>
  </w:num>
  <w:num w:numId="18">
    <w:abstractNumId w:val="14"/>
  </w:num>
  <w:num w:numId="19">
    <w:abstractNumId w:val="29"/>
  </w:num>
  <w:num w:numId="20">
    <w:abstractNumId w:val="24"/>
  </w:num>
  <w:num w:numId="21">
    <w:abstractNumId w:val="24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2">
    <w:abstractNumId w:val="24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3">
    <w:abstractNumId w:val="24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4">
    <w:abstractNumId w:val="24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5">
    <w:abstractNumId w:val="16"/>
  </w:num>
  <w:num w:numId="26">
    <w:abstractNumId w:val="30"/>
  </w:num>
  <w:num w:numId="27">
    <w:abstractNumId w:val="17"/>
  </w:num>
  <w:num w:numId="28">
    <w:abstractNumId w:val="18"/>
  </w:num>
  <w:num w:numId="29">
    <w:abstractNumId w:val="21"/>
  </w:num>
  <w:num w:numId="30">
    <w:abstractNumId w:val="23"/>
  </w:num>
  <w:num w:numId="31">
    <w:abstractNumId w:val="19"/>
  </w:num>
  <w:num w:numId="32">
    <w:abstractNumId w:val="10"/>
  </w:num>
  <w:num w:numId="33">
    <w:abstractNumId w:val="26"/>
  </w:num>
  <w:num w:numId="34">
    <w:abstractNumId w:val="28"/>
  </w:num>
  <w:num w:numId="35">
    <w:abstractNumId w:val="27"/>
  </w:num>
  <w:num w:numId="36">
    <w:abstractNumId w:val="15"/>
  </w:num>
  <w:num w:numId="37">
    <w:abstractNumId w:val="11"/>
  </w:num>
  <w:num w:numId="38">
    <w:abstractNumId w:val="10"/>
  </w:num>
  <w:num w:numId="39">
    <w:abstractNumId w:val="26"/>
  </w:num>
  <w:num w:numId="40">
    <w:abstractNumId w:val="15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1B"/>
    <w:rsid w:val="000035B8"/>
    <w:rsid w:val="00013EC8"/>
    <w:rsid w:val="000146A7"/>
    <w:rsid w:val="00015A47"/>
    <w:rsid w:val="00025BAB"/>
    <w:rsid w:val="000421D4"/>
    <w:rsid w:val="00051A09"/>
    <w:rsid w:val="00051A65"/>
    <w:rsid w:val="00054099"/>
    <w:rsid w:val="00055078"/>
    <w:rsid w:val="00066058"/>
    <w:rsid w:val="000769DC"/>
    <w:rsid w:val="000A514C"/>
    <w:rsid w:val="000B0DAA"/>
    <w:rsid w:val="000D5D7E"/>
    <w:rsid w:val="000D6E63"/>
    <w:rsid w:val="000E5196"/>
    <w:rsid w:val="000F0A2D"/>
    <w:rsid w:val="00107B13"/>
    <w:rsid w:val="00110C22"/>
    <w:rsid w:val="00121425"/>
    <w:rsid w:val="0012489C"/>
    <w:rsid w:val="00126461"/>
    <w:rsid w:val="00126D4A"/>
    <w:rsid w:val="00134F30"/>
    <w:rsid w:val="001452B9"/>
    <w:rsid w:val="00146E5A"/>
    <w:rsid w:val="00153477"/>
    <w:rsid w:val="00155C1E"/>
    <w:rsid w:val="001601FA"/>
    <w:rsid w:val="001619DE"/>
    <w:rsid w:val="00174E25"/>
    <w:rsid w:val="00176ADD"/>
    <w:rsid w:val="00180030"/>
    <w:rsid w:val="00186F7F"/>
    <w:rsid w:val="00192812"/>
    <w:rsid w:val="00192B9A"/>
    <w:rsid w:val="001B007C"/>
    <w:rsid w:val="001B3B57"/>
    <w:rsid w:val="001D3B41"/>
    <w:rsid w:val="001D514E"/>
    <w:rsid w:val="001E0B84"/>
    <w:rsid w:val="001E1205"/>
    <w:rsid w:val="001E2ADD"/>
    <w:rsid w:val="001E690A"/>
    <w:rsid w:val="001F177B"/>
    <w:rsid w:val="001F2F61"/>
    <w:rsid w:val="001F3C6A"/>
    <w:rsid w:val="00216BE3"/>
    <w:rsid w:val="00216DE7"/>
    <w:rsid w:val="002171DE"/>
    <w:rsid w:val="0023571C"/>
    <w:rsid w:val="00236EFA"/>
    <w:rsid w:val="0024414D"/>
    <w:rsid w:val="00253AE3"/>
    <w:rsid w:val="002568FF"/>
    <w:rsid w:val="00270BA3"/>
    <w:rsid w:val="00276616"/>
    <w:rsid w:val="00277DAC"/>
    <w:rsid w:val="002800B3"/>
    <w:rsid w:val="00286E98"/>
    <w:rsid w:val="002935AC"/>
    <w:rsid w:val="00295ADC"/>
    <w:rsid w:val="00296FB4"/>
    <w:rsid w:val="002A00A7"/>
    <w:rsid w:val="002A105A"/>
    <w:rsid w:val="002A1440"/>
    <w:rsid w:val="002A1A68"/>
    <w:rsid w:val="002A7D05"/>
    <w:rsid w:val="002C4167"/>
    <w:rsid w:val="002E27E2"/>
    <w:rsid w:val="002E326D"/>
    <w:rsid w:val="002E7918"/>
    <w:rsid w:val="002F2D9E"/>
    <w:rsid w:val="002F5043"/>
    <w:rsid w:val="00301857"/>
    <w:rsid w:val="0031429E"/>
    <w:rsid w:val="0031449D"/>
    <w:rsid w:val="00326A86"/>
    <w:rsid w:val="0034658C"/>
    <w:rsid w:val="00346E94"/>
    <w:rsid w:val="00350414"/>
    <w:rsid w:val="003505B4"/>
    <w:rsid w:val="003548B9"/>
    <w:rsid w:val="00361AEA"/>
    <w:rsid w:val="00362503"/>
    <w:rsid w:val="00380146"/>
    <w:rsid w:val="003824DD"/>
    <w:rsid w:val="003A7C5E"/>
    <w:rsid w:val="003B180B"/>
    <w:rsid w:val="003C1D7A"/>
    <w:rsid w:val="003C3A78"/>
    <w:rsid w:val="003D1BE5"/>
    <w:rsid w:val="003D2281"/>
    <w:rsid w:val="003D6FCD"/>
    <w:rsid w:val="003E21DF"/>
    <w:rsid w:val="003E6170"/>
    <w:rsid w:val="003E709E"/>
    <w:rsid w:val="003F128D"/>
    <w:rsid w:val="003F7BCB"/>
    <w:rsid w:val="00405B16"/>
    <w:rsid w:val="00406A77"/>
    <w:rsid w:val="004106F0"/>
    <w:rsid w:val="00414834"/>
    <w:rsid w:val="0043074C"/>
    <w:rsid w:val="00433FF8"/>
    <w:rsid w:val="004357F5"/>
    <w:rsid w:val="004628D9"/>
    <w:rsid w:val="00476B67"/>
    <w:rsid w:val="00493EAD"/>
    <w:rsid w:val="004A55D6"/>
    <w:rsid w:val="004B006B"/>
    <w:rsid w:val="004B1EE2"/>
    <w:rsid w:val="004B5763"/>
    <w:rsid w:val="004C3DF7"/>
    <w:rsid w:val="004F1368"/>
    <w:rsid w:val="005001B3"/>
    <w:rsid w:val="005039FF"/>
    <w:rsid w:val="00504494"/>
    <w:rsid w:val="0052385B"/>
    <w:rsid w:val="00527676"/>
    <w:rsid w:val="0053473A"/>
    <w:rsid w:val="00545F55"/>
    <w:rsid w:val="00556DFB"/>
    <w:rsid w:val="00560FFF"/>
    <w:rsid w:val="005622B9"/>
    <w:rsid w:val="00564020"/>
    <w:rsid w:val="00566666"/>
    <w:rsid w:val="00570BB3"/>
    <w:rsid w:val="005731FD"/>
    <w:rsid w:val="005802EE"/>
    <w:rsid w:val="005905DD"/>
    <w:rsid w:val="00595280"/>
    <w:rsid w:val="005A0090"/>
    <w:rsid w:val="005A6C22"/>
    <w:rsid w:val="005B30D2"/>
    <w:rsid w:val="005B7FEC"/>
    <w:rsid w:val="005C3091"/>
    <w:rsid w:val="005E5759"/>
    <w:rsid w:val="005E6CB9"/>
    <w:rsid w:val="005E7597"/>
    <w:rsid w:val="005F200E"/>
    <w:rsid w:val="0060167C"/>
    <w:rsid w:val="006053CA"/>
    <w:rsid w:val="006267A6"/>
    <w:rsid w:val="00631085"/>
    <w:rsid w:val="0063291D"/>
    <w:rsid w:val="00636501"/>
    <w:rsid w:val="00640A6B"/>
    <w:rsid w:val="0066039F"/>
    <w:rsid w:val="00662B73"/>
    <w:rsid w:val="00663BB2"/>
    <w:rsid w:val="0067607C"/>
    <w:rsid w:val="00687E27"/>
    <w:rsid w:val="006923D6"/>
    <w:rsid w:val="0069391B"/>
    <w:rsid w:val="0069599D"/>
    <w:rsid w:val="006A4614"/>
    <w:rsid w:val="006D3599"/>
    <w:rsid w:val="006E30FE"/>
    <w:rsid w:val="006E45B5"/>
    <w:rsid w:val="006E694D"/>
    <w:rsid w:val="00700CBF"/>
    <w:rsid w:val="00711522"/>
    <w:rsid w:val="00714F56"/>
    <w:rsid w:val="0071658A"/>
    <w:rsid w:val="007240BF"/>
    <w:rsid w:val="00726CBA"/>
    <w:rsid w:val="0073336A"/>
    <w:rsid w:val="00736658"/>
    <w:rsid w:val="00751A9F"/>
    <w:rsid w:val="00757C29"/>
    <w:rsid w:val="00793F0A"/>
    <w:rsid w:val="007955B4"/>
    <w:rsid w:val="00796D94"/>
    <w:rsid w:val="0079728E"/>
    <w:rsid w:val="007B0E4F"/>
    <w:rsid w:val="007B3F35"/>
    <w:rsid w:val="007B6BFF"/>
    <w:rsid w:val="007B6C2B"/>
    <w:rsid w:val="007C2199"/>
    <w:rsid w:val="007C2BE5"/>
    <w:rsid w:val="007C3256"/>
    <w:rsid w:val="007D23B5"/>
    <w:rsid w:val="007D3AE2"/>
    <w:rsid w:val="007E79D8"/>
    <w:rsid w:val="007E7EF4"/>
    <w:rsid w:val="007F5A3A"/>
    <w:rsid w:val="00800305"/>
    <w:rsid w:val="0081367C"/>
    <w:rsid w:val="008262C7"/>
    <w:rsid w:val="00830FBF"/>
    <w:rsid w:val="00833E3E"/>
    <w:rsid w:val="00841F21"/>
    <w:rsid w:val="00856F03"/>
    <w:rsid w:val="008632C9"/>
    <w:rsid w:val="00863559"/>
    <w:rsid w:val="00877427"/>
    <w:rsid w:val="00884A03"/>
    <w:rsid w:val="00893755"/>
    <w:rsid w:val="008976F4"/>
    <w:rsid w:val="008A7EBA"/>
    <w:rsid w:val="008B0A0F"/>
    <w:rsid w:val="008B40F1"/>
    <w:rsid w:val="008B71D6"/>
    <w:rsid w:val="008C385D"/>
    <w:rsid w:val="008D0573"/>
    <w:rsid w:val="008D1806"/>
    <w:rsid w:val="008D1A60"/>
    <w:rsid w:val="008D21AE"/>
    <w:rsid w:val="008D24D0"/>
    <w:rsid w:val="008E4CCC"/>
    <w:rsid w:val="008F7C35"/>
    <w:rsid w:val="009009D2"/>
    <w:rsid w:val="00903DB7"/>
    <w:rsid w:val="00904A00"/>
    <w:rsid w:val="00906833"/>
    <w:rsid w:val="0091569A"/>
    <w:rsid w:val="00923187"/>
    <w:rsid w:val="0092707D"/>
    <w:rsid w:val="00927F30"/>
    <w:rsid w:val="00930E78"/>
    <w:rsid w:val="00932E0F"/>
    <w:rsid w:val="0094184E"/>
    <w:rsid w:val="009462E1"/>
    <w:rsid w:val="009508BA"/>
    <w:rsid w:val="00952CE6"/>
    <w:rsid w:val="009565C2"/>
    <w:rsid w:val="00957922"/>
    <w:rsid w:val="00960482"/>
    <w:rsid w:val="009606D3"/>
    <w:rsid w:val="00960DB6"/>
    <w:rsid w:val="00963F43"/>
    <w:rsid w:val="00985C7E"/>
    <w:rsid w:val="00987FE3"/>
    <w:rsid w:val="009A06B6"/>
    <w:rsid w:val="009C28EF"/>
    <w:rsid w:val="009C3A4A"/>
    <w:rsid w:val="009D3340"/>
    <w:rsid w:val="009D3457"/>
    <w:rsid w:val="009D6055"/>
    <w:rsid w:val="009D75F9"/>
    <w:rsid w:val="009F27A2"/>
    <w:rsid w:val="009F2A43"/>
    <w:rsid w:val="00A00987"/>
    <w:rsid w:val="00A04B82"/>
    <w:rsid w:val="00A068FD"/>
    <w:rsid w:val="00A260A8"/>
    <w:rsid w:val="00A42BEC"/>
    <w:rsid w:val="00A4417B"/>
    <w:rsid w:val="00A603F2"/>
    <w:rsid w:val="00A62A8C"/>
    <w:rsid w:val="00A64FA6"/>
    <w:rsid w:val="00A83B3A"/>
    <w:rsid w:val="00AA09E3"/>
    <w:rsid w:val="00AB233B"/>
    <w:rsid w:val="00AC1961"/>
    <w:rsid w:val="00AC3931"/>
    <w:rsid w:val="00AF6D9A"/>
    <w:rsid w:val="00B12394"/>
    <w:rsid w:val="00B1553D"/>
    <w:rsid w:val="00B22341"/>
    <w:rsid w:val="00B22FB7"/>
    <w:rsid w:val="00B45AE1"/>
    <w:rsid w:val="00B46220"/>
    <w:rsid w:val="00B568F9"/>
    <w:rsid w:val="00B61F7E"/>
    <w:rsid w:val="00B64909"/>
    <w:rsid w:val="00B6560D"/>
    <w:rsid w:val="00B65D23"/>
    <w:rsid w:val="00B71753"/>
    <w:rsid w:val="00B738EE"/>
    <w:rsid w:val="00B73D8F"/>
    <w:rsid w:val="00B91E7D"/>
    <w:rsid w:val="00BA2C8D"/>
    <w:rsid w:val="00BA56DF"/>
    <w:rsid w:val="00BB07C0"/>
    <w:rsid w:val="00BB7223"/>
    <w:rsid w:val="00BC3C7C"/>
    <w:rsid w:val="00BC51A0"/>
    <w:rsid w:val="00BD024E"/>
    <w:rsid w:val="00BD1B0B"/>
    <w:rsid w:val="00BE4B0D"/>
    <w:rsid w:val="00BE7FBE"/>
    <w:rsid w:val="00BF0D5E"/>
    <w:rsid w:val="00BF39B0"/>
    <w:rsid w:val="00C046A5"/>
    <w:rsid w:val="00C13558"/>
    <w:rsid w:val="00C15BD1"/>
    <w:rsid w:val="00C27E26"/>
    <w:rsid w:val="00C31DC5"/>
    <w:rsid w:val="00C4089D"/>
    <w:rsid w:val="00C53A43"/>
    <w:rsid w:val="00C6106A"/>
    <w:rsid w:val="00C64105"/>
    <w:rsid w:val="00C66AAC"/>
    <w:rsid w:val="00C769F5"/>
    <w:rsid w:val="00C86752"/>
    <w:rsid w:val="00C928F6"/>
    <w:rsid w:val="00C9424D"/>
    <w:rsid w:val="00CA0509"/>
    <w:rsid w:val="00CA107F"/>
    <w:rsid w:val="00CA60A8"/>
    <w:rsid w:val="00CB2E97"/>
    <w:rsid w:val="00CD0784"/>
    <w:rsid w:val="00CD380F"/>
    <w:rsid w:val="00CE0A9C"/>
    <w:rsid w:val="00CF32A7"/>
    <w:rsid w:val="00CF367C"/>
    <w:rsid w:val="00CF406B"/>
    <w:rsid w:val="00D0311D"/>
    <w:rsid w:val="00D035C6"/>
    <w:rsid w:val="00D148B9"/>
    <w:rsid w:val="00D2330A"/>
    <w:rsid w:val="00D271E6"/>
    <w:rsid w:val="00D277C9"/>
    <w:rsid w:val="00D27834"/>
    <w:rsid w:val="00D3791D"/>
    <w:rsid w:val="00D416A3"/>
    <w:rsid w:val="00D614D4"/>
    <w:rsid w:val="00D72BA3"/>
    <w:rsid w:val="00D7677C"/>
    <w:rsid w:val="00D773E1"/>
    <w:rsid w:val="00DA25E7"/>
    <w:rsid w:val="00DA409B"/>
    <w:rsid w:val="00DA4339"/>
    <w:rsid w:val="00DB0732"/>
    <w:rsid w:val="00DB6EA5"/>
    <w:rsid w:val="00DC0CCF"/>
    <w:rsid w:val="00DC1836"/>
    <w:rsid w:val="00DC3E1B"/>
    <w:rsid w:val="00DD1497"/>
    <w:rsid w:val="00DD545E"/>
    <w:rsid w:val="00DE4639"/>
    <w:rsid w:val="00DE6A38"/>
    <w:rsid w:val="00DF19AF"/>
    <w:rsid w:val="00E02094"/>
    <w:rsid w:val="00E14B72"/>
    <w:rsid w:val="00E25227"/>
    <w:rsid w:val="00E41636"/>
    <w:rsid w:val="00E51AD2"/>
    <w:rsid w:val="00E527AC"/>
    <w:rsid w:val="00E663F0"/>
    <w:rsid w:val="00E66901"/>
    <w:rsid w:val="00E75D8F"/>
    <w:rsid w:val="00E9513F"/>
    <w:rsid w:val="00EC1653"/>
    <w:rsid w:val="00EC3A2D"/>
    <w:rsid w:val="00ED59B0"/>
    <w:rsid w:val="00EE1C0D"/>
    <w:rsid w:val="00EE3EB3"/>
    <w:rsid w:val="00EE6B61"/>
    <w:rsid w:val="00EF1556"/>
    <w:rsid w:val="00EF36FB"/>
    <w:rsid w:val="00EF5F89"/>
    <w:rsid w:val="00F12C59"/>
    <w:rsid w:val="00F32061"/>
    <w:rsid w:val="00F35D5E"/>
    <w:rsid w:val="00F36D9B"/>
    <w:rsid w:val="00F4409A"/>
    <w:rsid w:val="00F51EDF"/>
    <w:rsid w:val="00F6027F"/>
    <w:rsid w:val="00F62D1C"/>
    <w:rsid w:val="00F75C2B"/>
    <w:rsid w:val="00F76766"/>
    <w:rsid w:val="00F82D3E"/>
    <w:rsid w:val="00F8790A"/>
    <w:rsid w:val="00FA0CE8"/>
    <w:rsid w:val="00FA1BBC"/>
    <w:rsid w:val="00FA28BF"/>
    <w:rsid w:val="00FC3A0F"/>
    <w:rsid w:val="00FC5C78"/>
    <w:rsid w:val="00FD08FA"/>
    <w:rsid w:val="00FD7BCC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3F01CE"/>
  <w15:docId w15:val="{4BE43117-35DC-45C6-A4DC-F9AAEB20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4"/>
        <w:szCs w:val="24"/>
        <w:lang w:val="da-DK" w:eastAsia="da-DK" w:bidi="ar-SA"/>
      </w:rPr>
    </w:rPrDefault>
    <w:pPrDefault>
      <w:pPr>
        <w:spacing w:after="280" w:line="28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semiHidden="1" w:uiPriority="99" w:qFormat="1"/>
    <w:lsdException w:name="Book Title" w:semiHidden="1" w:uiPriority="99" w:qFormat="1"/>
    <w:lsdException w:name="Bibliography" w:semiHidden="1" w:uiPriority="99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A43"/>
  </w:style>
  <w:style w:type="paragraph" w:styleId="Overskrift1">
    <w:name w:val="heading 1"/>
    <w:basedOn w:val="Normal"/>
    <w:next w:val="Normal"/>
    <w:uiPriority w:val="1"/>
    <w:qFormat/>
    <w:rsid w:val="001619DE"/>
    <w:pPr>
      <w:keepNext/>
      <w:suppressAutoHyphens/>
      <w:spacing w:before="280" w:line="320" w:lineRule="atLeast"/>
      <w:contextualSpacing/>
      <w:outlineLvl w:val="0"/>
    </w:pPr>
    <w:rPr>
      <w:rFonts w:ascii="Arial" w:hAnsi="Arial" w:cs="Arial"/>
      <w:bCs/>
      <w:sz w:val="26"/>
      <w:szCs w:val="32"/>
    </w:rPr>
  </w:style>
  <w:style w:type="paragraph" w:styleId="Overskrift2">
    <w:name w:val="heading 2"/>
    <w:basedOn w:val="Normal"/>
    <w:next w:val="Normal"/>
    <w:uiPriority w:val="1"/>
    <w:qFormat/>
    <w:rsid w:val="001619DE"/>
    <w:pPr>
      <w:keepNext/>
      <w:suppressAutoHyphens/>
      <w:spacing w:before="280" w:after="0"/>
      <w:contextualSpacing/>
      <w:outlineLvl w:val="1"/>
    </w:pPr>
    <w:rPr>
      <w:rFonts w:ascii="Arial" w:hAnsi="Arial" w:cs="Arial"/>
      <w:b/>
      <w:bCs/>
      <w:iCs/>
      <w:sz w:val="20"/>
      <w:szCs w:val="28"/>
    </w:rPr>
  </w:style>
  <w:style w:type="paragraph" w:styleId="Overskrift3">
    <w:name w:val="heading 3"/>
    <w:basedOn w:val="Normal"/>
    <w:next w:val="Normal"/>
    <w:uiPriority w:val="1"/>
    <w:qFormat/>
    <w:rsid w:val="001619DE"/>
    <w:pPr>
      <w:keepNext/>
      <w:suppressAutoHyphens/>
      <w:spacing w:before="280" w:after="0"/>
      <w:contextualSpacing/>
      <w:outlineLvl w:val="2"/>
    </w:pPr>
    <w:rPr>
      <w:rFonts w:cs="Arial"/>
      <w:bCs/>
      <w:i/>
      <w:szCs w:val="26"/>
    </w:rPr>
  </w:style>
  <w:style w:type="paragraph" w:styleId="Overskrift4">
    <w:name w:val="heading 4"/>
    <w:basedOn w:val="Normal"/>
    <w:next w:val="Normal"/>
    <w:uiPriority w:val="1"/>
    <w:qFormat/>
    <w:rsid w:val="001619DE"/>
    <w:pPr>
      <w:keepNext/>
      <w:spacing w:before="280" w:after="0"/>
      <w:contextualSpacing/>
      <w:outlineLvl w:val="3"/>
    </w:pPr>
    <w:rPr>
      <w:b/>
      <w:bCs/>
      <w:szCs w:val="28"/>
    </w:rPr>
  </w:style>
  <w:style w:type="paragraph" w:styleId="Overskrift5">
    <w:name w:val="heading 5"/>
    <w:basedOn w:val="Normal"/>
    <w:next w:val="Normal"/>
    <w:uiPriority w:val="1"/>
    <w:semiHidden/>
    <w:qFormat/>
    <w:rsid w:val="00545F55"/>
    <w:p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uiPriority w:val="1"/>
    <w:semiHidden/>
    <w:qFormat/>
    <w:rsid w:val="005802EE"/>
    <w:pPr>
      <w:outlineLvl w:val="5"/>
    </w:pPr>
    <w:rPr>
      <w:b/>
      <w:bCs/>
      <w:szCs w:val="22"/>
    </w:rPr>
  </w:style>
  <w:style w:type="paragraph" w:styleId="Overskrift7">
    <w:name w:val="heading 7"/>
    <w:basedOn w:val="Normal"/>
    <w:next w:val="Normal"/>
    <w:uiPriority w:val="1"/>
    <w:semiHidden/>
    <w:qFormat/>
    <w:rsid w:val="005802EE"/>
    <w:pPr>
      <w:outlineLvl w:val="6"/>
    </w:pPr>
    <w:rPr>
      <w:b/>
    </w:rPr>
  </w:style>
  <w:style w:type="paragraph" w:styleId="Overskrift8">
    <w:name w:val="heading 8"/>
    <w:basedOn w:val="Normal"/>
    <w:next w:val="Normal"/>
    <w:uiPriority w:val="1"/>
    <w:semiHidden/>
    <w:qFormat/>
    <w:rsid w:val="005802EE"/>
    <w:pPr>
      <w:outlineLvl w:val="7"/>
    </w:pPr>
    <w:rPr>
      <w:b/>
      <w:iCs/>
    </w:rPr>
  </w:style>
  <w:style w:type="paragraph" w:styleId="Overskrift9">
    <w:name w:val="heading 9"/>
    <w:basedOn w:val="Normal"/>
    <w:next w:val="Normal"/>
    <w:uiPriority w:val="1"/>
    <w:semiHidden/>
    <w:qFormat/>
    <w:rsid w:val="005802EE"/>
    <w:pPr>
      <w:outlineLvl w:val="8"/>
    </w:pPr>
    <w:rPr>
      <w:rFonts w:cs="Arial"/>
      <w:b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5802EE"/>
    <w:pPr>
      <w:numPr>
        <w:numId w:val="1"/>
      </w:numPr>
    </w:pPr>
  </w:style>
  <w:style w:type="numbering" w:styleId="1ai">
    <w:name w:val="Outline List 1"/>
    <w:basedOn w:val="Ingenoversigt"/>
    <w:semiHidden/>
    <w:rsid w:val="005802EE"/>
    <w:pPr>
      <w:numPr>
        <w:numId w:val="2"/>
      </w:numPr>
    </w:pPr>
  </w:style>
  <w:style w:type="numbering" w:styleId="ArtikelSektion">
    <w:name w:val="Outline List 3"/>
    <w:basedOn w:val="Ingenoversigt"/>
    <w:semiHidden/>
    <w:rsid w:val="005802EE"/>
    <w:pPr>
      <w:numPr>
        <w:numId w:val="3"/>
      </w:numPr>
    </w:pPr>
  </w:style>
  <w:style w:type="paragraph" w:styleId="Bloktekst">
    <w:name w:val="Block Text"/>
    <w:basedOn w:val="Normal"/>
    <w:uiPriority w:val="99"/>
    <w:semiHidden/>
    <w:rsid w:val="005802EE"/>
    <w:pPr>
      <w:spacing w:after="120"/>
      <w:ind w:left="1440" w:right="1440"/>
    </w:pPr>
  </w:style>
  <w:style w:type="paragraph" w:styleId="Brdtekst">
    <w:name w:val="Body Text"/>
    <w:basedOn w:val="Normal"/>
    <w:uiPriority w:val="99"/>
    <w:semiHidden/>
    <w:rsid w:val="005802EE"/>
    <w:pPr>
      <w:spacing w:after="120"/>
    </w:pPr>
  </w:style>
  <w:style w:type="paragraph" w:styleId="Brdtekst2">
    <w:name w:val="Body Text 2"/>
    <w:basedOn w:val="Normal"/>
    <w:uiPriority w:val="99"/>
    <w:semiHidden/>
    <w:rsid w:val="005802EE"/>
    <w:pPr>
      <w:spacing w:after="120" w:line="480" w:lineRule="auto"/>
    </w:pPr>
  </w:style>
  <w:style w:type="paragraph" w:styleId="Brdtekst3">
    <w:name w:val="Body Text 3"/>
    <w:basedOn w:val="Normal"/>
    <w:uiPriority w:val="99"/>
    <w:semiHidden/>
    <w:rsid w:val="005802EE"/>
    <w:pPr>
      <w:spacing w:after="120"/>
    </w:pPr>
    <w:rPr>
      <w:sz w:val="16"/>
      <w:szCs w:val="16"/>
    </w:rPr>
  </w:style>
  <w:style w:type="paragraph" w:styleId="Brdtekst-frstelinjeindrykning1">
    <w:name w:val="Body Text First Indent"/>
    <w:basedOn w:val="Brdtekst"/>
    <w:uiPriority w:val="99"/>
    <w:semiHidden/>
    <w:rsid w:val="005802EE"/>
    <w:pPr>
      <w:ind w:firstLine="210"/>
    </w:pPr>
  </w:style>
  <w:style w:type="paragraph" w:styleId="Brdtekstindrykning">
    <w:name w:val="Body Text Indent"/>
    <w:basedOn w:val="Normal"/>
    <w:uiPriority w:val="99"/>
    <w:semiHidden/>
    <w:rsid w:val="005802EE"/>
    <w:pPr>
      <w:spacing w:after="120"/>
      <w:ind w:left="283"/>
    </w:pPr>
  </w:style>
  <w:style w:type="paragraph" w:styleId="Brdtekst-frstelinjeindrykning2">
    <w:name w:val="Body Text First Indent 2"/>
    <w:basedOn w:val="Brdtekstindrykning"/>
    <w:uiPriority w:val="99"/>
    <w:semiHidden/>
    <w:rsid w:val="005802EE"/>
    <w:pPr>
      <w:ind w:firstLine="210"/>
    </w:pPr>
  </w:style>
  <w:style w:type="paragraph" w:styleId="Brdtekstindrykning2">
    <w:name w:val="Body Text Indent 2"/>
    <w:basedOn w:val="Normal"/>
    <w:uiPriority w:val="99"/>
    <w:semiHidden/>
    <w:rsid w:val="005802EE"/>
    <w:pPr>
      <w:spacing w:after="120" w:line="480" w:lineRule="auto"/>
      <w:ind w:left="283"/>
    </w:pPr>
  </w:style>
  <w:style w:type="paragraph" w:styleId="Brdtekstindrykning3">
    <w:name w:val="Body Text Indent 3"/>
    <w:basedOn w:val="Normal"/>
    <w:uiPriority w:val="99"/>
    <w:semiHidden/>
    <w:rsid w:val="005802EE"/>
    <w:pPr>
      <w:spacing w:after="120"/>
      <w:ind w:left="283"/>
    </w:pPr>
    <w:rPr>
      <w:sz w:val="16"/>
      <w:szCs w:val="16"/>
    </w:rPr>
  </w:style>
  <w:style w:type="paragraph" w:styleId="Billedtekst">
    <w:name w:val="caption"/>
    <w:basedOn w:val="Normal"/>
    <w:next w:val="Normal"/>
    <w:uiPriority w:val="3"/>
    <w:qFormat/>
    <w:rsid w:val="008B40F1"/>
    <w:pPr>
      <w:keepNext/>
      <w:spacing w:before="170" w:after="0" w:line="230" w:lineRule="atLeast"/>
      <w:ind w:left="227" w:right="227"/>
      <w:contextualSpacing/>
    </w:pPr>
    <w:rPr>
      <w:rFonts w:ascii="Arial" w:hAnsi="Arial"/>
      <w:b/>
      <w:bCs/>
      <w:color w:val="031D5C" w:themeColor="text2"/>
      <w:sz w:val="15"/>
      <w:szCs w:val="20"/>
    </w:rPr>
  </w:style>
  <w:style w:type="paragraph" w:styleId="Sluthilsen">
    <w:name w:val="Closing"/>
    <w:basedOn w:val="Normal"/>
    <w:uiPriority w:val="99"/>
    <w:semiHidden/>
    <w:rsid w:val="005802EE"/>
    <w:pPr>
      <w:ind w:left="4252"/>
    </w:pPr>
  </w:style>
  <w:style w:type="paragraph" w:styleId="Dato">
    <w:name w:val="Date"/>
    <w:basedOn w:val="Normal"/>
    <w:next w:val="Normal"/>
    <w:uiPriority w:val="99"/>
    <w:semiHidden/>
    <w:rsid w:val="005802EE"/>
  </w:style>
  <w:style w:type="paragraph" w:styleId="Mailsignatur">
    <w:name w:val="E-mail Signature"/>
    <w:basedOn w:val="Normal"/>
    <w:uiPriority w:val="99"/>
    <w:semiHidden/>
    <w:rsid w:val="005802EE"/>
  </w:style>
  <w:style w:type="character" w:styleId="Fremhv">
    <w:name w:val="Emphasis"/>
    <w:basedOn w:val="Standardskrifttypeiafsnit"/>
    <w:uiPriority w:val="99"/>
    <w:semiHidden/>
    <w:qFormat/>
    <w:rsid w:val="005802EE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8B0A0F"/>
    <w:rPr>
      <w:vertAlign w:val="superscript"/>
    </w:rPr>
  </w:style>
  <w:style w:type="paragraph" w:styleId="Slutnotetekst">
    <w:name w:val="endnote text"/>
    <w:basedOn w:val="Normal"/>
    <w:uiPriority w:val="99"/>
    <w:semiHidden/>
    <w:rsid w:val="00F36D9B"/>
    <w:pPr>
      <w:spacing w:after="0" w:line="240" w:lineRule="auto"/>
    </w:pPr>
    <w:rPr>
      <w:sz w:val="18"/>
      <w:szCs w:val="20"/>
    </w:rPr>
  </w:style>
  <w:style w:type="paragraph" w:styleId="Modtageradresse">
    <w:name w:val="envelope address"/>
    <w:basedOn w:val="Normal"/>
    <w:uiPriority w:val="99"/>
    <w:semiHidden/>
    <w:rsid w:val="005802EE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Afsenderadresse">
    <w:name w:val="envelope return"/>
    <w:basedOn w:val="Normal"/>
    <w:uiPriority w:val="99"/>
    <w:semiHidden/>
    <w:rsid w:val="005802EE"/>
    <w:rPr>
      <w:rFonts w:ascii="Arial" w:hAnsi="Arial" w:cs="Arial"/>
      <w:szCs w:val="20"/>
    </w:rPr>
  </w:style>
  <w:style w:type="character" w:styleId="Fodnotehenvisning">
    <w:name w:val="footnote reference"/>
    <w:basedOn w:val="Standardskrifttypeiafsnit"/>
    <w:uiPriority w:val="99"/>
    <w:semiHidden/>
    <w:rsid w:val="008B0A0F"/>
    <w:rPr>
      <w:vertAlign w:val="superscript"/>
    </w:rPr>
  </w:style>
  <w:style w:type="paragraph" w:styleId="Fodnotetekst">
    <w:name w:val="footnote text"/>
    <w:basedOn w:val="Normal"/>
    <w:uiPriority w:val="99"/>
    <w:semiHidden/>
    <w:rsid w:val="00F36D9B"/>
    <w:pPr>
      <w:spacing w:after="0" w:line="240" w:lineRule="auto"/>
    </w:pPr>
    <w:rPr>
      <w:sz w:val="18"/>
      <w:szCs w:val="20"/>
    </w:rPr>
  </w:style>
  <w:style w:type="character" w:styleId="HTML-akronym">
    <w:name w:val="HTML Acronym"/>
    <w:basedOn w:val="Standardskrifttypeiafsnit"/>
    <w:uiPriority w:val="99"/>
    <w:semiHidden/>
    <w:rsid w:val="005802EE"/>
  </w:style>
  <w:style w:type="paragraph" w:styleId="HTML-adresse">
    <w:name w:val="HTML Address"/>
    <w:basedOn w:val="Normal"/>
    <w:uiPriority w:val="99"/>
    <w:semiHidden/>
    <w:rsid w:val="005802EE"/>
    <w:rPr>
      <w:i/>
      <w:iCs/>
    </w:rPr>
  </w:style>
  <w:style w:type="character" w:styleId="HTML-citat">
    <w:name w:val="HTML Cite"/>
    <w:basedOn w:val="Standardskrifttypeiafsnit"/>
    <w:uiPriority w:val="99"/>
    <w:semiHidden/>
    <w:rsid w:val="005802EE"/>
    <w:rPr>
      <w:i/>
      <w:iCs/>
    </w:rPr>
  </w:style>
  <w:style w:type="character" w:styleId="HTML-kode">
    <w:name w:val="HTML Code"/>
    <w:basedOn w:val="Standardskrifttypeiafsnit"/>
    <w:uiPriority w:val="99"/>
    <w:semiHidden/>
    <w:rsid w:val="005802EE"/>
    <w:rPr>
      <w:rFonts w:ascii="Courier New" w:hAnsi="Courier New" w:cs="Courier New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5802EE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5802EE"/>
    <w:rPr>
      <w:rFonts w:ascii="Courier New" w:hAnsi="Courier New" w:cs="Courier New"/>
      <w:sz w:val="20"/>
      <w:szCs w:val="20"/>
    </w:rPr>
  </w:style>
  <w:style w:type="paragraph" w:styleId="FormateretHTML">
    <w:name w:val="HTML Preformatted"/>
    <w:basedOn w:val="Normal"/>
    <w:uiPriority w:val="99"/>
    <w:semiHidden/>
    <w:rsid w:val="005802EE"/>
    <w:rPr>
      <w:rFonts w:ascii="Courier New" w:hAnsi="Courier New" w:cs="Courier New"/>
      <w:szCs w:val="20"/>
    </w:rPr>
  </w:style>
  <w:style w:type="character" w:styleId="HTML-eksempel">
    <w:name w:val="HTML Sample"/>
    <w:basedOn w:val="Standardskrifttypeiafsnit"/>
    <w:uiPriority w:val="99"/>
    <w:semiHidden/>
    <w:rsid w:val="005802EE"/>
    <w:rPr>
      <w:rFonts w:ascii="Courier New" w:hAnsi="Courier New" w:cs="Courier New"/>
    </w:rPr>
  </w:style>
  <w:style w:type="character" w:styleId="HTML-skrivemaskine">
    <w:name w:val="HTML Typewriter"/>
    <w:basedOn w:val="Standardskrifttypeiafsnit"/>
    <w:uiPriority w:val="99"/>
    <w:semiHidden/>
    <w:rsid w:val="005802EE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5802EE"/>
    <w:rPr>
      <w:i/>
      <w:iCs/>
    </w:rPr>
  </w:style>
  <w:style w:type="character" w:styleId="Linjenummer">
    <w:name w:val="line number"/>
    <w:basedOn w:val="Standardskrifttypeiafsnit"/>
    <w:uiPriority w:val="99"/>
    <w:semiHidden/>
    <w:rsid w:val="005802EE"/>
  </w:style>
  <w:style w:type="paragraph" w:styleId="Liste">
    <w:name w:val="List"/>
    <w:basedOn w:val="Normal"/>
    <w:uiPriority w:val="99"/>
    <w:semiHidden/>
    <w:rsid w:val="005802EE"/>
    <w:pPr>
      <w:ind w:left="283" w:hanging="283"/>
    </w:pPr>
  </w:style>
  <w:style w:type="paragraph" w:styleId="Liste2">
    <w:name w:val="List 2"/>
    <w:basedOn w:val="Normal"/>
    <w:uiPriority w:val="99"/>
    <w:semiHidden/>
    <w:rsid w:val="005802EE"/>
    <w:pPr>
      <w:ind w:left="566" w:hanging="283"/>
    </w:pPr>
  </w:style>
  <w:style w:type="paragraph" w:styleId="Liste3">
    <w:name w:val="List 3"/>
    <w:basedOn w:val="Normal"/>
    <w:uiPriority w:val="99"/>
    <w:semiHidden/>
    <w:rsid w:val="005802EE"/>
    <w:pPr>
      <w:ind w:left="849" w:hanging="283"/>
    </w:pPr>
  </w:style>
  <w:style w:type="paragraph" w:styleId="Liste4">
    <w:name w:val="List 4"/>
    <w:basedOn w:val="Normal"/>
    <w:uiPriority w:val="99"/>
    <w:semiHidden/>
    <w:rsid w:val="005802EE"/>
    <w:pPr>
      <w:ind w:left="1132" w:hanging="283"/>
    </w:pPr>
  </w:style>
  <w:style w:type="paragraph" w:styleId="Liste5">
    <w:name w:val="List 5"/>
    <w:basedOn w:val="Normal"/>
    <w:uiPriority w:val="99"/>
    <w:semiHidden/>
    <w:rsid w:val="005802EE"/>
    <w:pPr>
      <w:ind w:left="1415" w:hanging="283"/>
    </w:pPr>
  </w:style>
  <w:style w:type="paragraph" w:styleId="Opstilling-punkttegn">
    <w:name w:val="List Bullet"/>
    <w:basedOn w:val="Normal"/>
    <w:uiPriority w:val="2"/>
    <w:qFormat/>
    <w:rsid w:val="00015A47"/>
    <w:pPr>
      <w:numPr>
        <w:numId w:val="40"/>
      </w:numPr>
      <w:spacing w:after="0"/>
    </w:pPr>
  </w:style>
  <w:style w:type="paragraph" w:styleId="Opstilling-punkttegn2">
    <w:name w:val="List Bullet 2"/>
    <w:basedOn w:val="Normal"/>
    <w:uiPriority w:val="99"/>
    <w:semiHidden/>
    <w:rsid w:val="005802EE"/>
    <w:pPr>
      <w:numPr>
        <w:numId w:val="5"/>
      </w:numPr>
    </w:pPr>
  </w:style>
  <w:style w:type="paragraph" w:styleId="Opstilling-punkttegn3">
    <w:name w:val="List Bullet 3"/>
    <w:basedOn w:val="Normal"/>
    <w:uiPriority w:val="99"/>
    <w:semiHidden/>
    <w:rsid w:val="005802EE"/>
    <w:pPr>
      <w:numPr>
        <w:numId w:val="6"/>
      </w:numPr>
    </w:pPr>
  </w:style>
  <w:style w:type="paragraph" w:styleId="Opstilling-punkttegn4">
    <w:name w:val="List Bullet 4"/>
    <w:basedOn w:val="Normal"/>
    <w:uiPriority w:val="99"/>
    <w:semiHidden/>
    <w:rsid w:val="005802EE"/>
    <w:pPr>
      <w:numPr>
        <w:numId w:val="7"/>
      </w:numPr>
    </w:pPr>
  </w:style>
  <w:style w:type="paragraph" w:styleId="Opstilling-punkttegn5">
    <w:name w:val="List Bullet 5"/>
    <w:basedOn w:val="Normal"/>
    <w:uiPriority w:val="99"/>
    <w:semiHidden/>
    <w:rsid w:val="005802EE"/>
    <w:pPr>
      <w:numPr>
        <w:numId w:val="8"/>
      </w:numPr>
    </w:pPr>
  </w:style>
  <w:style w:type="paragraph" w:styleId="Opstilling-forts">
    <w:name w:val="List Continue"/>
    <w:basedOn w:val="Normal"/>
    <w:uiPriority w:val="99"/>
    <w:semiHidden/>
    <w:rsid w:val="005802EE"/>
    <w:pPr>
      <w:spacing w:after="120"/>
      <w:ind w:left="283"/>
    </w:pPr>
  </w:style>
  <w:style w:type="paragraph" w:styleId="Opstilling-forts2">
    <w:name w:val="List Continue 2"/>
    <w:basedOn w:val="Normal"/>
    <w:uiPriority w:val="99"/>
    <w:semiHidden/>
    <w:rsid w:val="005802EE"/>
    <w:pPr>
      <w:spacing w:after="120"/>
      <w:ind w:left="566"/>
    </w:pPr>
  </w:style>
  <w:style w:type="paragraph" w:styleId="Opstilling-forts3">
    <w:name w:val="List Continue 3"/>
    <w:basedOn w:val="Normal"/>
    <w:uiPriority w:val="99"/>
    <w:semiHidden/>
    <w:rsid w:val="005802EE"/>
    <w:pPr>
      <w:spacing w:after="120"/>
      <w:ind w:left="849"/>
    </w:pPr>
  </w:style>
  <w:style w:type="paragraph" w:styleId="Opstilling-forts4">
    <w:name w:val="List Continue 4"/>
    <w:basedOn w:val="Normal"/>
    <w:uiPriority w:val="99"/>
    <w:semiHidden/>
    <w:rsid w:val="005802EE"/>
    <w:pPr>
      <w:spacing w:after="120"/>
      <w:ind w:left="1132"/>
    </w:pPr>
  </w:style>
  <w:style w:type="paragraph" w:styleId="Opstilling-forts5">
    <w:name w:val="List Continue 5"/>
    <w:basedOn w:val="Normal"/>
    <w:uiPriority w:val="99"/>
    <w:semiHidden/>
    <w:rsid w:val="005802EE"/>
    <w:pPr>
      <w:spacing w:after="120"/>
      <w:ind w:left="1415"/>
    </w:pPr>
  </w:style>
  <w:style w:type="paragraph" w:styleId="Opstilling-talellerbogst">
    <w:name w:val="List Number"/>
    <w:basedOn w:val="Normal"/>
    <w:uiPriority w:val="2"/>
    <w:qFormat/>
    <w:rsid w:val="008D24D0"/>
    <w:pPr>
      <w:numPr>
        <w:numId w:val="41"/>
      </w:numPr>
      <w:spacing w:after="0"/>
    </w:pPr>
  </w:style>
  <w:style w:type="paragraph" w:styleId="Opstilling-talellerbogst2">
    <w:name w:val="List Number 2"/>
    <w:basedOn w:val="Normal"/>
    <w:uiPriority w:val="99"/>
    <w:semiHidden/>
    <w:rsid w:val="005802EE"/>
    <w:pPr>
      <w:numPr>
        <w:numId w:val="10"/>
      </w:numPr>
    </w:pPr>
  </w:style>
  <w:style w:type="paragraph" w:styleId="Opstilling-talellerbogst3">
    <w:name w:val="List Number 3"/>
    <w:basedOn w:val="Normal"/>
    <w:uiPriority w:val="99"/>
    <w:semiHidden/>
    <w:rsid w:val="005802EE"/>
    <w:pPr>
      <w:numPr>
        <w:numId w:val="11"/>
      </w:numPr>
    </w:pPr>
  </w:style>
  <w:style w:type="paragraph" w:styleId="Opstilling-talellerbogst4">
    <w:name w:val="List Number 4"/>
    <w:basedOn w:val="Normal"/>
    <w:uiPriority w:val="99"/>
    <w:semiHidden/>
    <w:rsid w:val="005802EE"/>
    <w:pPr>
      <w:numPr>
        <w:numId w:val="12"/>
      </w:numPr>
    </w:pPr>
  </w:style>
  <w:style w:type="paragraph" w:styleId="Opstilling-talellerbogst5">
    <w:name w:val="List Number 5"/>
    <w:basedOn w:val="Normal"/>
    <w:uiPriority w:val="99"/>
    <w:semiHidden/>
    <w:rsid w:val="005802EE"/>
    <w:pPr>
      <w:numPr>
        <w:numId w:val="13"/>
      </w:numPr>
    </w:pPr>
  </w:style>
  <w:style w:type="paragraph" w:styleId="Brevhoved">
    <w:name w:val="Message Header"/>
    <w:basedOn w:val="Normal"/>
    <w:uiPriority w:val="99"/>
    <w:semiHidden/>
    <w:rsid w:val="005802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5802EE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5802EE"/>
    <w:pPr>
      <w:ind w:left="1304"/>
    </w:pPr>
  </w:style>
  <w:style w:type="paragraph" w:styleId="Noteoverskrift">
    <w:name w:val="Note Heading"/>
    <w:basedOn w:val="Normal"/>
    <w:next w:val="Normal"/>
    <w:uiPriority w:val="99"/>
    <w:semiHidden/>
    <w:rsid w:val="005802EE"/>
  </w:style>
  <w:style w:type="paragraph" w:styleId="Almindeligtekst">
    <w:name w:val="Plain Text"/>
    <w:basedOn w:val="Normal"/>
    <w:uiPriority w:val="99"/>
    <w:semiHidden/>
    <w:rsid w:val="005802EE"/>
    <w:rPr>
      <w:rFonts w:ascii="Courier New" w:hAnsi="Courier New" w:cs="Courier New"/>
      <w:szCs w:val="20"/>
    </w:rPr>
  </w:style>
  <w:style w:type="paragraph" w:styleId="Starthilsen">
    <w:name w:val="Salutation"/>
    <w:basedOn w:val="Normal"/>
    <w:next w:val="Normal"/>
    <w:uiPriority w:val="99"/>
    <w:semiHidden/>
    <w:rsid w:val="005802EE"/>
  </w:style>
  <w:style w:type="paragraph" w:styleId="Underskrift">
    <w:name w:val="Signature"/>
    <w:basedOn w:val="Normal"/>
    <w:uiPriority w:val="99"/>
    <w:semiHidden/>
    <w:rsid w:val="005802EE"/>
    <w:pPr>
      <w:ind w:left="4252"/>
    </w:pPr>
  </w:style>
  <w:style w:type="character" w:styleId="Strk">
    <w:name w:val="Strong"/>
    <w:basedOn w:val="Standardskrifttypeiafsnit"/>
    <w:uiPriority w:val="99"/>
    <w:semiHidden/>
    <w:qFormat/>
    <w:rsid w:val="005802EE"/>
    <w:rPr>
      <w:b/>
      <w:bCs/>
    </w:rPr>
  </w:style>
  <w:style w:type="paragraph" w:styleId="Undertitel">
    <w:name w:val="Subtitle"/>
    <w:basedOn w:val="Normal"/>
    <w:uiPriority w:val="99"/>
    <w:semiHidden/>
    <w:qFormat/>
    <w:rsid w:val="00CF367C"/>
    <w:pPr>
      <w:spacing w:after="60"/>
      <w:jc w:val="center"/>
    </w:pPr>
    <w:rPr>
      <w:rFonts w:ascii="Arial" w:hAnsi="Arial" w:cs="Arial"/>
    </w:rPr>
  </w:style>
  <w:style w:type="table" w:styleId="Tabel-3D-effekter1">
    <w:name w:val="Table 3D effects 1"/>
    <w:basedOn w:val="Tabel-Normal"/>
    <w:semiHidden/>
    <w:rsid w:val="005802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5802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5802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5802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5802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5802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5802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5802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5802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5802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5802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5802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5802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5802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5802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5802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5802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rsid w:val="005802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5802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5802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5802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5802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5802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5802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5802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5802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5802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5802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5802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5802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5802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5802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5802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5802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5802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580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5802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5802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5802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uiPriority w:val="99"/>
    <w:semiHidden/>
    <w:qFormat/>
    <w:rsid w:val="00CF367C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Indholdsfortegnelse1">
    <w:name w:val="toc 1"/>
    <w:basedOn w:val="Normal"/>
    <w:next w:val="Normal"/>
    <w:uiPriority w:val="99"/>
    <w:semiHidden/>
    <w:rsid w:val="00570BB3"/>
    <w:pPr>
      <w:tabs>
        <w:tab w:val="right" w:leader="dot" w:pos="7655"/>
      </w:tabs>
      <w:spacing w:before="120"/>
      <w:ind w:right="567"/>
    </w:pPr>
    <w:rPr>
      <w:b/>
    </w:rPr>
  </w:style>
  <w:style w:type="paragraph" w:styleId="Indholdsfortegnelse2">
    <w:name w:val="toc 2"/>
    <w:basedOn w:val="Normal"/>
    <w:next w:val="Normal"/>
    <w:uiPriority w:val="99"/>
    <w:semiHidden/>
    <w:rsid w:val="00DE6A38"/>
    <w:pPr>
      <w:tabs>
        <w:tab w:val="right" w:leader="dot" w:pos="7655"/>
      </w:tabs>
      <w:ind w:left="284" w:right="567"/>
    </w:pPr>
  </w:style>
  <w:style w:type="paragraph" w:styleId="Indholdsfortegnelse3">
    <w:name w:val="toc 3"/>
    <w:basedOn w:val="Normal"/>
    <w:next w:val="Normal"/>
    <w:uiPriority w:val="99"/>
    <w:semiHidden/>
    <w:rsid w:val="00DE6A38"/>
    <w:pPr>
      <w:tabs>
        <w:tab w:val="right" w:leader="dot" w:pos="7655"/>
      </w:tabs>
      <w:ind w:left="567" w:right="567"/>
    </w:pPr>
  </w:style>
  <w:style w:type="paragraph" w:styleId="Indholdsfortegnelse4">
    <w:name w:val="toc 4"/>
    <w:basedOn w:val="Normal"/>
    <w:next w:val="Normal"/>
    <w:uiPriority w:val="99"/>
    <w:semiHidden/>
    <w:rsid w:val="00DE6A38"/>
    <w:pPr>
      <w:tabs>
        <w:tab w:val="right" w:leader="dot" w:pos="7655"/>
      </w:tabs>
      <w:ind w:left="851" w:right="567"/>
    </w:pPr>
  </w:style>
  <w:style w:type="paragraph" w:styleId="Indholdsfortegnelse5">
    <w:name w:val="toc 5"/>
    <w:basedOn w:val="Normal"/>
    <w:next w:val="Normal"/>
    <w:uiPriority w:val="99"/>
    <w:semiHidden/>
    <w:rsid w:val="00863559"/>
    <w:pPr>
      <w:tabs>
        <w:tab w:val="right" w:pos="7655"/>
      </w:tabs>
      <w:ind w:left="1134" w:right="567"/>
    </w:pPr>
  </w:style>
  <w:style w:type="character" w:styleId="BesgtLink">
    <w:name w:val="FollowedHyperlink"/>
    <w:basedOn w:val="Standardskrifttypeiafsnit"/>
    <w:uiPriority w:val="99"/>
    <w:semiHidden/>
    <w:rsid w:val="00EF36FB"/>
    <w:rPr>
      <w:color w:val="800080"/>
      <w:u w:val="single"/>
    </w:rPr>
  </w:style>
  <w:style w:type="paragraph" w:styleId="Sidefod">
    <w:name w:val="footer"/>
    <w:basedOn w:val="Normal"/>
    <w:uiPriority w:val="99"/>
    <w:semiHidden/>
    <w:rsid w:val="00DC0CCF"/>
    <w:pPr>
      <w:tabs>
        <w:tab w:val="center" w:pos="4819"/>
        <w:tab w:val="right" w:pos="9638"/>
      </w:tabs>
      <w:spacing w:line="180" w:lineRule="atLeast"/>
    </w:pPr>
    <w:rPr>
      <w:sz w:val="20"/>
    </w:rPr>
  </w:style>
  <w:style w:type="paragraph" w:styleId="Sidehoved">
    <w:name w:val="header"/>
    <w:basedOn w:val="Normal"/>
    <w:link w:val="SidehovedTegn"/>
    <w:uiPriority w:val="99"/>
    <w:semiHidden/>
    <w:rsid w:val="00B22341"/>
    <w:pPr>
      <w:tabs>
        <w:tab w:val="center" w:pos="4819"/>
        <w:tab w:val="right" w:pos="9638"/>
      </w:tabs>
      <w:spacing w:line="180" w:lineRule="atLeast"/>
      <w:ind w:right="-1418"/>
    </w:pPr>
    <w:rPr>
      <w:sz w:val="20"/>
    </w:rPr>
  </w:style>
  <w:style w:type="character" w:styleId="Hyperlink">
    <w:name w:val="Hyperlink"/>
    <w:basedOn w:val="Standardskrifttypeiafsnit"/>
    <w:uiPriority w:val="99"/>
    <w:semiHidden/>
    <w:rsid w:val="00EF36FB"/>
    <w:rPr>
      <w:color w:val="0000FF"/>
      <w:u w:val="single"/>
    </w:rPr>
  </w:style>
  <w:style w:type="character" w:styleId="Sidetal">
    <w:name w:val="page number"/>
    <w:basedOn w:val="Standardskrifttypeiafsnit"/>
    <w:uiPriority w:val="99"/>
    <w:semiHidden/>
    <w:rsid w:val="008632C9"/>
    <w:rPr>
      <w:rFonts w:ascii="Garamond" w:hAnsi="Garamond"/>
      <w:sz w:val="24"/>
    </w:rPr>
  </w:style>
  <w:style w:type="paragraph" w:customStyle="1" w:styleId="Normal-Punktliste">
    <w:name w:val="Normal - Punktliste"/>
    <w:basedOn w:val="Normal"/>
    <w:uiPriority w:val="6"/>
    <w:semiHidden/>
    <w:rsid w:val="0034658C"/>
    <w:pPr>
      <w:numPr>
        <w:numId w:val="35"/>
      </w:numPr>
      <w:spacing w:line="230" w:lineRule="atLeast"/>
    </w:pPr>
    <w:rPr>
      <w:rFonts w:ascii="Arial" w:hAnsi="Arial"/>
      <w:sz w:val="17"/>
    </w:rPr>
  </w:style>
  <w:style w:type="paragraph" w:styleId="Indholdsfortegnelse6">
    <w:name w:val="toc 6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styleId="Indholdsfortegnelse7">
    <w:name w:val="toc 7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styleId="Indholdsfortegnelse8">
    <w:name w:val="toc 8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styleId="Indholdsfortegnelse9">
    <w:name w:val="toc 9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customStyle="1" w:styleId="Normal-Nummerering">
    <w:name w:val="Normal - Nummerering"/>
    <w:basedOn w:val="Normal"/>
    <w:uiPriority w:val="6"/>
    <w:semiHidden/>
    <w:rsid w:val="004357F5"/>
  </w:style>
  <w:style w:type="paragraph" w:customStyle="1" w:styleId="Tabeltekst">
    <w:name w:val="Tabel tekst"/>
    <w:basedOn w:val="Normal"/>
    <w:uiPriority w:val="6"/>
    <w:rsid w:val="00C046A5"/>
    <w:pPr>
      <w:spacing w:after="0" w:line="150" w:lineRule="atLeast"/>
      <w:ind w:right="57"/>
    </w:pPr>
    <w:rPr>
      <w:rFonts w:ascii="Arial" w:hAnsi="Arial"/>
      <w:sz w:val="14"/>
    </w:rPr>
  </w:style>
  <w:style w:type="paragraph" w:customStyle="1" w:styleId="Tabeloverskrift">
    <w:name w:val="Tabel overskrift"/>
    <w:basedOn w:val="Normal"/>
    <w:uiPriority w:val="6"/>
    <w:rsid w:val="00301857"/>
    <w:pPr>
      <w:spacing w:after="0" w:line="150" w:lineRule="atLeast"/>
      <w:ind w:right="57"/>
    </w:pPr>
    <w:rPr>
      <w:rFonts w:ascii="Arial" w:hAnsi="Arial"/>
      <w:b/>
      <w:sz w:val="14"/>
    </w:rPr>
  </w:style>
  <w:style w:type="paragraph" w:customStyle="1" w:styleId="Tabelkolonneoverskrift">
    <w:name w:val="Tabel kolonne overskrift"/>
    <w:basedOn w:val="Normal"/>
    <w:uiPriority w:val="6"/>
    <w:rsid w:val="00301857"/>
    <w:pPr>
      <w:spacing w:after="0" w:line="150" w:lineRule="atLeast"/>
      <w:ind w:right="57"/>
      <w:jc w:val="right"/>
    </w:pPr>
    <w:rPr>
      <w:rFonts w:ascii="Arial" w:hAnsi="Arial"/>
      <w:b/>
      <w:sz w:val="14"/>
    </w:rPr>
  </w:style>
  <w:style w:type="table" w:customStyle="1" w:styleId="Table-Normal">
    <w:name w:val="Table - Normal"/>
    <w:basedOn w:val="Tabel-Normal"/>
    <w:rsid w:val="005905DD"/>
    <w:pPr>
      <w:spacing w:line="220" w:lineRule="atLeast"/>
    </w:pPr>
    <w:rPr>
      <w:rFonts w:ascii="Arial" w:hAnsi="Arial"/>
      <w:sz w:val="15"/>
    </w:rPr>
    <w:tblPr>
      <w:tblStyleRowBandSize w:val="1"/>
      <w:tblStyleColBandSize w:val="1"/>
      <w:tblBorders>
        <w:top w:val="single" w:sz="8" w:space="0" w:color="E4E2D9"/>
        <w:bottom w:val="single" w:sz="8" w:space="0" w:color="E4E2D9"/>
        <w:insideH w:val="single" w:sz="8" w:space="0" w:color="E4E2D9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EFF2EA"/>
    </w:tc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auto"/>
        <w:sz w:val="19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Arial" w:hAnsi="Arial"/>
        <w:b w:val="0"/>
        <w:sz w:val="15"/>
      </w:rPr>
    </w:tblStylePr>
  </w:style>
  <w:style w:type="paragraph" w:customStyle="1" w:styleId="Tabeltal">
    <w:name w:val="Tabel tal"/>
    <w:basedOn w:val="Tabeltekst"/>
    <w:uiPriority w:val="6"/>
    <w:rsid w:val="00C046A5"/>
    <w:pPr>
      <w:ind w:left="57"/>
      <w:jc w:val="right"/>
    </w:pPr>
  </w:style>
  <w:style w:type="paragraph" w:customStyle="1" w:styleId="TabeltalTotal">
    <w:name w:val="Tabel tal Total"/>
    <w:basedOn w:val="Tabeltal"/>
    <w:uiPriority w:val="6"/>
    <w:rsid w:val="00301857"/>
    <w:rPr>
      <w:b/>
    </w:rPr>
  </w:style>
  <w:style w:type="paragraph" w:customStyle="1" w:styleId="Template">
    <w:name w:val="Template"/>
    <w:uiPriority w:val="7"/>
    <w:semiHidden/>
    <w:rsid w:val="00FD7BCC"/>
    <w:pPr>
      <w:spacing w:after="0"/>
    </w:pPr>
    <w:rPr>
      <w:noProof/>
      <w:lang w:eastAsia="en-US"/>
    </w:rPr>
  </w:style>
  <w:style w:type="paragraph" w:customStyle="1" w:styleId="Template-Virksomhedsnavn">
    <w:name w:val="Template - Virksomheds navn"/>
    <w:basedOn w:val="Template"/>
    <w:next w:val="Normal"/>
    <w:uiPriority w:val="7"/>
    <w:semiHidden/>
    <w:rsid w:val="00FD7BCC"/>
    <w:pPr>
      <w:spacing w:after="200"/>
    </w:pPr>
  </w:style>
  <w:style w:type="paragraph" w:customStyle="1" w:styleId="Template-Dato">
    <w:name w:val="Template - Dato"/>
    <w:basedOn w:val="Template"/>
    <w:uiPriority w:val="7"/>
    <w:semiHidden/>
    <w:rsid w:val="00FD7BCC"/>
  </w:style>
  <w:style w:type="table" w:styleId="Tabel-Gitter">
    <w:name w:val="Table Grid"/>
    <w:basedOn w:val="Tabel-Normal"/>
    <w:rsid w:val="002171DE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Dokumentoverskrift">
    <w:name w:val="Normal - Dokument overskrift"/>
    <w:basedOn w:val="Normal"/>
    <w:uiPriority w:val="6"/>
    <w:semiHidden/>
    <w:rsid w:val="007240BF"/>
    <w:pPr>
      <w:spacing w:line="320" w:lineRule="atLeast"/>
    </w:pPr>
    <w:rPr>
      <w:rFonts w:ascii="Arial" w:hAnsi="Arial"/>
      <w:b/>
      <w:sz w:val="26"/>
    </w:rPr>
  </w:style>
  <w:style w:type="paragraph" w:customStyle="1" w:styleId="Notatkildeangivelse">
    <w:name w:val="Notat/kildeangivelse"/>
    <w:basedOn w:val="Normal"/>
    <w:uiPriority w:val="6"/>
    <w:rsid w:val="00301857"/>
    <w:pPr>
      <w:tabs>
        <w:tab w:val="left" w:pos="737"/>
      </w:tabs>
      <w:spacing w:after="0" w:line="240" w:lineRule="atLeast"/>
    </w:pPr>
    <w:rPr>
      <w:sz w:val="20"/>
    </w:rPr>
  </w:style>
  <w:style w:type="paragraph" w:styleId="Listeoverfigurer">
    <w:name w:val="table of figures"/>
    <w:basedOn w:val="Normal"/>
    <w:next w:val="Normal"/>
    <w:uiPriority w:val="99"/>
    <w:semiHidden/>
    <w:rsid w:val="00BE7FBE"/>
  </w:style>
  <w:style w:type="paragraph" w:customStyle="1" w:styleId="Template-INI">
    <w:name w:val="Template - INI"/>
    <w:basedOn w:val="Normal"/>
    <w:uiPriority w:val="7"/>
    <w:semiHidden/>
    <w:rsid w:val="00FD7BCC"/>
    <w:pPr>
      <w:spacing w:after="0"/>
    </w:pPr>
    <w:rPr>
      <w:noProof/>
      <w:lang w:val="en-GB"/>
    </w:rPr>
  </w:style>
  <w:style w:type="paragraph" w:customStyle="1" w:styleId="BoksBillede">
    <w:name w:val="Boks Billede"/>
    <w:uiPriority w:val="5"/>
    <w:rsid w:val="0024414D"/>
    <w:pPr>
      <w:spacing w:after="230" w:line="230" w:lineRule="atLeast"/>
      <w:contextualSpacing/>
    </w:pPr>
    <w:rPr>
      <w:rFonts w:ascii="Arial" w:hAnsi="Arial"/>
      <w:sz w:val="17"/>
      <w:lang w:eastAsia="en-US"/>
    </w:rPr>
  </w:style>
  <w:style w:type="paragraph" w:customStyle="1" w:styleId="BoksCitat">
    <w:name w:val="Boks Citat"/>
    <w:basedOn w:val="Normal"/>
    <w:next w:val="BoksTekst"/>
    <w:uiPriority w:val="5"/>
    <w:rsid w:val="0024414D"/>
    <w:pPr>
      <w:spacing w:before="284" w:after="230" w:line="320" w:lineRule="atLeast"/>
      <w:ind w:left="340" w:right="340"/>
      <w:contextualSpacing/>
    </w:pPr>
    <w:rPr>
      <w:rFonts w:ascii="Arial" w:hAnsi="Arial"/>
      <w:szCs w:val="17"/>
    </w:rPr>
  </w:style>
  <w:style w:type="paragraph" w:customStyle="1" w:styleId="BoksOverskrift">
    <w:name w:val="Boks Overskrift"/>
    <w:basedOn w:val="Normal"/>
    <w:uiPriority w:val="5"/>
    <w:rsid w:val="0024414D"/>
    <w:pPr>
      <w:keepNext/>
      <w:keepLines/>
      <w:suppressAutoHyphens/>
      <w:spacing w:after="210" w:line="210" w:lineRule="atLeast"/>
      <w:ind w:left="227" w:right="227"/>
      <w:contextualSpacing/>
    </w:pPr>
    <w:rPr>
      <w:rFonts w:ascii="Arial" w:hAnsi="Arial"/>
      <w:b/>
      <w:sz w:val="15"/>
      <w:szCs w:val="17"/>
    </w:rPr>
  </w:style>
  <w:style w:type="paragraph" w:customStyle="1" w:styleId="BoksTekst">
    <w:name w:val="Boks Tekst"/>
    <w:basedOn w:val="Normal"/>
    <w:uiPriority w:val="5"/>
    <w:rsid w:val="00F4409A"/>
    <w:pPr>
      <w:framePr w:hSpace="142" w:wrap="auto" w:vAnchor="text" w:hAnchor="text" w:x="1" w:y="1"/>
      <w:tabs>
        <w:tab w:val="left" w:pos="340"/>
      </w:tabs>
      <w:spacing w:after="210" w:line="210" w:lineRule="atLeast"/>
      <w:ind w:left="227" w:right="227"/>
      <w:suppressOverlap/>
    </w:pPr>
    <w:rPr>
      <w:rFonts w:ascii="Arial" w:hAnsi="Arial"/>
      <w:sz w:val="14"/>
      <w:lang w:eastAsia="en-US"/>
    </w:rPr>
  </w:style>
  <w:style w:type="paragraph" w:customStyle="1" w:styleId="BoksTalopstilling">
    <w:name w:val="Boks Talopstilling"/>
    <w:basedOn w:val="BoksTekst"/>
    <w:uiPriority w:val="5"/>
    <w:rsid w:val="0024414D"/>
    <w:pPr>
      <w:framePr w:wrap="auto"/>
      <w:numPr>
        <w:numId w:val="39"/>
      </w:numPr>
    </w:pPr>
  </w:style>
  <w:style w:type="paragraph" w:customStyle="1" w:styleId="BoksPunktopstilling">
    <w:name w:val="Boks Punktopstilling"/>
    <w:basedOn w:val="BoksTekst"/>
    <w:uiPriority w:val="5"/>
    <w:rsid w:val="0024414D"/>
    <w:pPr>
      <w:framePr w:wrap="auto"/>
      <w:numPr>
        <w:numId w:val="38"/>
      </w:numPr>
    </w:pPr>
  </w:style>
  <w:style w:type="paragraph" w:customStyle="1" w:styleId="FootnoteSeperator">
    <w:name w:val="Footnote Seperator"/>
    <w:basedOn w:val="Normal"/>
    <w:next w:val="Normal"/>
    <w:uiPriority w:val="99"/>
    <w:semiHidden/>
    <w:rsid w:val="00D035C6"/>
    <w:pPr>
      <w:pBdr>
        <w:top w:val="single" w:sz="2" w:space="1" w:color="auto"/>
      </w:pBdr>
      <w:spacing w:before="280" w:after="0" w:line="240" w:lineRule="auto"/>
    </w:pPr>
    <w:rPr>
      <w:rFonts w:ascii="Arial" w:hAnsi="Arial"/>
      <w:sz w:val="4"/>
    </w:rPr>
  </w:style>
  <w:style w:type="paragraph" w:customStyle="1" w:styleId="Normal-Nummerliste">
    <w:name w:val="Normal - Nummerliste"/>
    <w:basedOn w:val="Normal"/>
    <w:uiPriority w:val="6"/>
    <w:semiHidden/>
    <w:rsid w:val="0034658C"/>
    <w:pPr>
      <w:numPr>
        <w:numId w:val="34"/>
      </w:numPr>
      <w:spacing w:line="230" w:lineRule="atLeast"/>
    </w:pPr>
    <w:rPr>
      <w:rFonts w:ascii="Arial" w:hAnsi="Arial"/>
      <w:sz w:val="17"/>
    </w:rPr>
  </w:style>
  <w:style w:type="paragraph" w:customStyle="1" w:styleId="Template-Adresse">
    <w:name w:val="Template - Adresse"/>
    <w:basedOn w:val="Template"/>
    <w:next w:val="Normal"/>
    <w:uiPriority w:val="7"/>
    <w:semiHidden/>
    <w:rsid w:val="008B71D6"/>
    <w:pPr>
      <w:spacing w:line="240" w:lineRule="atLeast"/>
      <w:jc w:val="center"/>
    </w:pPr>
    <w:rPr>
      <w:rFonts w:ascii="Arial" w:hAnsi="Arial"/>
      <w:color w:val="031D5C" w:themeColor="text2"/>
      <w:sz w:val="14"/>
    </w:rPr>
  </w:style>
  <w:style w:type="paragraph" w:customStyle="1" w:styleId="ListNumberTable">
    <w:name w:val="List Number Table"/>
    <w:basedOn w:val="Opstilling-talellerbogst"/>
    <w:uiPriority w:val="2"/>
    <w:rsid w:val="006A4614"/>
    <w:pPr>
      <w:ind w:left="227"/>
    </w:pPr>
    <w:rPr>
      <w:sz w:val="14"/>
    </w:rPr>
  </w:style>
  <w:style w:type="paragraph" w:customStyle="1" w:styleId="ListBulletTable">
    <w:name w:val="List Bullet Table"/>
    <w:basedOn w:val="Opstilling-punkttegn"/>
    <w:uiPriority w:val="2"/>
    <w:rsid w:val="00301857"/>
    <w:pPr>
      <w:ind w:left="397"/>
    </w:pPr>
    <w:rPr>
      <w:sz w:val="14"/>
    </w:rPr>
  </w:style>
  <w:style w:type="paragraph" w:customStyle="1" w:styleId="Afsenderinfo">
    <w:name w:val="Afsender info"/>
    <w:basedOn w:val="Normal"/>
    <w:uiPriority w:val="5"/>
    <w:semiHidden/>
    <w:qFormat/>
    <w:rsid w:val="00C4089D"/>
    <w:pPr>
      <w:keepNext/>
      <w:keepLines/>
      <w:spacing w:after="0"/>
    </w:pPr>
  </w:style>
  <w:style w:type="character" w:customStyle="1" w:styleId="KildeangivelseChar">
    <w:name w:val="Kildeangivelse Char"/>
    <w:link w:val="Kildeangivelse"/>
    <w:uiPriority w:val="3"/>
    <w:locked/>
    <w:rsid w:val="004106F0"/>
    <w:rPr>
      <w:sz w:val="16"/>
      <w:lang w:eastAsia="en-US"/>
    </w:rPr>
  </w:style>
  <w:style w:type="paragraph" w:customStyle="1" w:styleId="Space">
    <w:name w:val="Space"/>
    <w:basedOn w:val="Normal"/>
    <w:uiPriority w:val="3"/>
    <w:rsid w:val="000E5196"/>
    <w:pPr>
      <w:tabs>
        <w:tab w:val="left" w:pos="340"/>
      </w:tabs>
      <w:spacing w:after="0" w:line="240" w:lineRule="auto"/>
    </w:pPr>
    <w:rPr>
      <w:rFonts w:ascii="Arial" w:hAnsi="Arial"/>
      <w:sz w:val="2"/>
      <w:lang w:val="en-GB" w:eastAsia="en-US"/>
    </w:rPr>
  </w:style>
  <w:style w:type="paragraph" w:customStyle="1" w:styleId="Kildeangivelse">
    <w:name w:val="Kildeangivelse"/>
    <w:basedOn w:val="Normal"/>
    <w:next w:val="Normal"/>
    <w:link w:val="KildeangivelseChar"/>
    <w:uiPriority w:val="3"/>
    <w:rsid w:val="004106F0"/>
    <w:pPr>
      <w:tabs>
        <w:tab w:val="left" w:pos="680"/>
      </w:tabs>
      <w:spacing w:after="0" w:line="200" w:lineRule="atLeast"/>
      <w:ind w:left="681" w:right="227" w:hanging="454"/>
    </w:pPr>
    <w:rPr>
      <w:sz w:val="16"/>
      <w:lang w:eastAsia="en-US"/>
    </w:rPr>
  </w:style>
  <w:style w:type="paragraph" w:customStyle="1" w:styleId="TabelIndsttelse">
    <w:name w:val="Tabel Indsættelse"/>
    <w:basedOn w:val="Normal"/>
    <w:uiPriority w:val="5"/>
    <w:rsid w:val="00326A86"/>
    <w:pPr>
      <w:spacing w:after="0" w:line="40" w:lineRule="atLeast"/>
      <w:ind w:left="227" w:right="227"/>
      <w:contextualSpacing/>
    </w:pPr>
    <w:rPr>
      <w:rFonts w:ascii="Arial" w:hAnsi="Arial"/>
      <w:sz w:val="17"/>
      <w:szCs w:val="17"/>
    </w:rPr>
  </w:style>
  <w:style w:type="paragraph" w:customStyle="1" w:styleId="Template-SmallAddress">
    <w:name w:val="Template - Small Address"/>
    <w:basedOn w:val="Template"/>
    <w:rsid w:val="00B45AE1"/>
    <w:pPr>
      <w:spacing w:line="160" w:lineRule="atLeast"/>
    </w:pPr>
    <w:rPr>
      <w:rFonts w:ascii="Arial" w:hAnsi="Arial"/>
      <w:sz w:val="13"/>
    </w:r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B22341"/>
    <w:rPr>
      <w:sz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53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53A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44679\AppData\Local\cBrain\F2\.tmp\9d3c6a8d6d7d492cac07260d3409ff30.dotx" TargetMode="External"/></Relationships>
</file>

<file path=word/theme/theme1.xml><?xml version="1.0" encoding="utf-8"?>
<a:theme xmlns:a="http://schemas.openxmlformats.org/drawingml/2006/main" name="Kontortema">
  <a:themeElements>
    <a:clrScheme name="Finansministeriet">
      <a:dk1>
        <a:srgbClr val="000000"/>
      </a:dk1>
      <a:lt1>
        <a:srgbClr val="FFFFFF"/>
      </a:lt1>
      <a:dk2>
        <a:srgbClr val="031D5C"/>
      </a:dk2>
      <a:lt2>
        <a:srgbClr val="6E91A0"/>
      </a:lt2>
      <a:accent1>
        <a:srgbClr val="00AAD2"/>
      </a:accent1>
      <a:accent2>
        <a:srgbClr val="5591CD"/>
      </a:accent2>
      <a:accent3>
        <a:srgbClr val="7050B9"/>
      </a:accent3>
      <a:accent4>
        <a:srgbClr val="A5005F"/>
      </a:accent4>
      <a:accent5>
        <a:srgbClr val="F0005F"/>
      </a:accent5>
      <a:accent6>
        <a:srgbClr val="B0660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73C0D-2A96-4A32-825C-1D917126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9d3c6a8d6d7d492cac07260d3409ff30.dotx</Template>
  <TotalTime>16</TotalTime>
  <Pages>1</Pages>
  <Words>141</Words>
  <Characters>801</Characters>
  <Application>Microsoft Office Word</Application>
  <DocSecurity>0</DocSecurity>
  <Lines>34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Brev</vt:lpstr>
      <vt:lpstr>Brev</vt:lpstr>
    </vt:vector>
  </TitlesOfParts>
  <Company>Finansministeriet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Anne-Sofie Tosti Nielsen</dc:creator>
  <cp:lastModifiedBy>Mie Lindgren</cp:lastModifiedBy>
  <cp:revision>12</cp:revision>
  <dcterms:created xsi:type="dcterms:W3CDTF">2020-07-31T08:46:00Z</dcterms:created>
  <dcterms:modified xsi:type="dcterms:W3CDTF">2021-01-25T12:22:00Z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RunWordEngine">
    <vt:lpwstr>True</vt:lpwstr>
  </property>
  <property fmtid="{D5CDD505-2E9C-101B-9397-08002B2CF9AE}" pid="3" name="SD_KeepOpenIfEmpty">
    <vt:lpwstr>False</vt:lpwstr>
  </property>
  <property fmtid="{D5CDD505-2E9C-101B-9397-08002B2CF9AE}" pid="4" name="SD_ShowDocumentInfo">
    <vt:lpwstr>True</vt:lpwstr>
  </property>
  <property fmtid="{D5CDD505-2E9C-101B-9397-08002B2CF9AE}" pid="5" name="SD_ShowGeneralPanel">
    <vt:lpwstr>True</vt:lpwstr>
  </property>
  <property fmtid="{D5CDD505-2E9C-101B-9397-08002B2CF9AE}" pid="6" name="SD_BrandingGraphicBehavior">
    <vt:lpwstr>None</vt:lpwstr>
  </property>
  <property fmtid="{D5CDD505-2E9C-101B-9397-08002B2CF9AE}" pid="7" name="ContentRemapped">
    <vt:lpwstr>true</vt:lpwstr>
  </property>
  <property fmtid="{D5CDD505-2E9C-101B-9397-08002B2CF9AE}" pid="8" name="SD_DocumentLanguage">
    <vt:lpwstr>da-DK</vt:lpwstr>
  </property>
  <property fmtid="{D5CDD505-2E9C-101B-9397-08002B2CF9AE}" pid="9" name="SD_DocumentLanguageString">
    <vt:lpwstr>Dansk</vt:lpwstr>
  </property>
  <property fmtid="{D5CDD505-2E9C-101B-9397-08002B2CF9AE}" pid="10" name="SD_CtlText_Usersettings_Userprofile">
    <vt:lpwstr/>
  </property>
  <property fmtid="{D5CDD505-2E9C-101B-9397-08002B2CF9AE}" pid="11" name="SD_UserprofileName">
    <vt:lpwstr>Please select...</vt:lpwstr>
  </property>
  <property fmtid="{D5CDD505-2E9C-101B-9397-08002B2CF9AE}" pid="12" name="DocumentInfoFinished">
    <vt:lpwstr>True</vt:lpwstr>
  </property>
</Properties>
</file>